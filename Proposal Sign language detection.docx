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0BE9D2" w14:textId="77777777" w:rsidR="00CB253A" w:rsidRPr="00CB253A" w:rsidRDefault="00CB253A" w:rsidP="00CB253A">
      <w:pPr>
        <w:rPr>
          <w:b/>
          <w:bCs/>
          <w:sz w:val="40"/>
          <w:szCs w:val="40"/>
        </w:rPr>
      </w:pPr>
      <w:r w:rsidRPr="00CB253A">
        <w:rPr>
          <w:b/>
          <w:bCs/>
          <w:sz w:val="40"/>
          <w:szCs w:val="40"/>
        </w:rPr>
        <w:t>Project Documentation: Action Recognition with Mediapipe and TensorFlow</w:t>
      </w:r>
    </w:p>
    <w:p w14:paraId="2615F63B" w14:textId="77777777" w:rsidR="00CB253A" w:rsidRPr="00CB253A" w:rsidRDefault="00CB253A" w:rsidP="00CB253A">
      <w:pPr>
        <w:rPr>
          <w:b/>
          <w:bCs/>
        </w:rPr>
      </w:pPr>
      <w:r w:rsidRPr="00CB253A">
        <w:rPr>
          <w:b/>
          <w:bCs/>
        </w:rPr>
        <w:t>Project Overview</w:t>
      </w:r>
    </w:p>
    <w:p w14:paraId="33940037" w14:textId="77777777" w:rsidR="00CB253A" w:rsidRPr="00CB253A" w:rsidRDefault="00CB253A" w:rsidP="00CB253A">
      <w:pPr>
        <w:rPr>
          <w:b/>
          <w:bCs/>
        </w:rPr>
      </w:pPr>
      <w:r w:rsidRPr="00CB253A">
        <w:rPr>
          <w:b/>
          <w:bCs/>
        </w:rPr>
        <w:t>Objectives and Functionality</w:t>
      </w:r>
    </w:p>
    <w:p w14:paraId="4FD8FC18" w14:textId="77777777" w:rsidR="00CB253A" w:rsidRPr="00CB253A" w:rsidRDefault="00CB253A" w:rsidP="00CB253A">
      <w:r w:rsidRPr="00CB253A">
        <w:t>The project aims to develop an action recognition system that identifies predefined human actions using video data. The system leverages Mediapipe for extracting keypoints from pose, hand, and face landmarks and TensorFlow for training and predicting actions.</w:t>
      </w:r>
    </w:p>
    <w:p w14:paraId="524C14D0" w14:textId="77777777" w:rsidR="00CB253A" w:rsidRPr="00CB253A" w:rsidRDefault="00CB253A" w:rsidP="00CB253A">
      <w:pPr>
        <w:numPr>
          <w:ilvl w:val="0"/>
          <w:numId w:val="20"/>
        </w:numPr>
      </w:pPr>
      <w:r w:rsidRPr="00CB253A">
        <w:rPr>
          <w:b/>
          <w:bCs/>
        </w:rPr>
        <w:t>Objectives</w:t>
      </w:r>
      <w:r w:rsidRPr="00CB253A">
        <w:t>:</w:t>
      </w:r>
    </w:p>
    <w:p w14:paraId="4BC73F36" w14:textId="77777777" w:rsidR="00CB253A" w:rsidRPr="00CB253A" w:rsidRDefault="00CB253A" w:rsidP="00CB253A">
      <w:pPr>
        <w:numPr>
          <w:ilvl w:val="1"/>
          <w:numId w:val="20"/>
        </w:numPr>
      </w:pPr>
      <w:r w:rsidRPr="00CB253A">
        <w:t>Extract keypoints from video frames using Mediapipe.</w:t>
      </w:r>
    </w:p>
    <w:p w14:paraId="35D0D7AE" w14:textId="77777777" w:rsidR="00CB253A" w:rsidRPr="00CB253A" w:rsidRDefault="00CB253A" w:rsidP="00CB253A">
      <w:pPr>
        <w:numPr>
          <w:ilvl w:val="1"/>
          <w:numId w:val="20"/>
        </w:numPr>
      </w:pPr>
      <w:r w:rsidRPr="00CB253A">
        <w:t>Train a neural network to classify actions based on these keypoints.</w:t>
      </w:r>
    </w:p>
    <w:p w14:paraId="27EEF89E" w14:textId="77777777" w:rsidR="00CB253A" w:rsidRPr="00CB253A" w:rsidRDefault="00CB253A" w:rsidP="00CB253A">
      <w:pPr>
        <w:numPr>
          <w:ilvl w:val="1"/>
          <w:numId w:val="20"/>
        </w:numPr>
      </w:pPr>
      <w:r w:rsidRPr="00CB253A">
        <w:t>Enable real-time action recognition.</w:t>
      </w:r>
    </w:p>
    <w:p w14:paraId="15C4870A" w14:textId="2458EC4C" w:rsidR="00CB253A" w:rsidRPr="00CB253A" w:rsidRDefault="00CB253A" w:rsidP="00CB253A">
      <w:pPr>
        <w:numPr>
          <w:ilvl w:val="0"/>
          <w:numId w:val="20"/>
        </w:numPr>
      </w:pPr>
      <w:r w:rsidRPr="00CB253A">
        <w:rPr>
          <w:b/>
          <w:bCs/>
        </w:rPr>
        <w:t>Functionality</w:t>
      </w:r>
      <w:r w:rsidRPr="00CB253A">
        <w:t>:</w:t>
      </w:r>
    </w:p>
    <w:p w14:paraId="2F7D429B" w14:textId="77777777" w:rsidR="00CB253A" w:rsidRPr="00CB253A" w:rsidRDefault="00CB253A" w:rsidP="00CB253A">
      <w:pPr>
        <w:numPr>
          <w:ilvl w:val="1"/>
          <w:numId w:val="20"/>
        </w:numPr>
      </w:pPr>
      <w:r w:rsidRPr="00CB253A">
        <w:t>Data collection and preprocessing.</w:t>
      </w:r>
    </w:p>
    <w:p w14:paraId="73710215" w14:textId="77777777" w:rsidR="00CB253A" w:rsidRPr="00CB253A" w:rsidRDefault="00CB253A" w:rsidP="00CB253A">
      <w:pPr>
        <w:numPr>
          <w:ilvl w:val="1"/>
          <w:numId w:val="20"/>
        </w:numPr>
      </w:pPr>
      <w:r w:rsidRPr="00CB253A">
        <w:t>Action classification using a trained model.</w:t>
      </w:r>
    </w:p>
    <w:p w14:paraId="5169CE4C" w14:textId="77777777" w:rsidR="00CB253A" w:rsidRPr="00CB253A" w:rsidRDefault="00CB253A" w:rsidP="00CB253A">
      <w:pPr>
        <w:numPr>
          <w:ilvl w:val="1"/>
          <w:numId w:val="20"/>
        </w:numPr>
      </w:pPr>
      <w:r w:rsidRPr="00CB253A">
        <w:t>Real-time predictions with visual feedback.</w:t>
      </w:r>
    </w:p>
    <w:p w14:paraId="631C1E63" w14:textId="77777777" w:rsidR="00CB253A" w:rsidRPr="00CB253A" w:rsidRDefault="00CB253A" w:rsidP="00CB253A">
      <w:r w:rsidRPr="00CB253A">
        <w:t>The system can be integrated into various applications, such as gesture-based control systems, interactive games, fitness tracking, and surveillance systems.</w:t>
      </w:r>
    </w:p>
    <w:p w14:paraId="48C6A191" w14:textId="53F1131D" w:rsidR="00CB253A" w:rsidRPr="00CB253A" w:rsidRDefault="00CB253A" w:rsidP="00CB253A"/>
    <w:p w14:paraId="07311D35" w14:textId="77777777" w:rsidR="00CB253A" w:rsidRPr="00CB253A" w:rsidRDefault="00CB253A" w:rsidP="00CB253A">
      <w:pPr>
        <w:rPr>
          <w:b/>
          <w:bCs/>
        </w:rPr>
      </w:pPr>
      <w:r w:rsidRPr="00CB253A">
        <w:rPr>
          <w:b/>
          <w:bCs/>
        </w:rPr>
        <w:t>Dependencies</w:t>
      </w:r>
    </w:p>
    <w:p w14:paraId="023A3274" w14:textId="77777777" w:rsidR="00CB253A" w:rsidRPr="00CB253A" w:rsidRDefault="00CB253A" w:rsidP="00CB253A">
      <w:pPr>
        <w:rPr>
          <w:b/>
          <w:bCs/>
        </w:rPr>
      </w:pPr>
      <w:r w:rsidRPr="00CB253A">
        <w:rPr>
          <w:b/>
          <w:bCs/>
        </w:rPr>
        <w:t>Required Libraries and Their Versions</w:t>
      </w:r>
    </w:p>
    <w:p w14:paraId="0DAE4876" w14:textId="77777777" w:rsidR="00CB253A" w:rsidRPr="00CB253A" w:rsidRDefault="00CB253A" w:rsidP="00CB253A">
      <w:r w:rsidRPr="00CB253A">
        <w:t>The following libraries are necessary to run the project: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3"/>
        <w:gridCol w:w="862"/>
      </w:tblGrid>
      <w:tr w:rsidR="00CB253A" w:rsidRPr="00CB253A" w14:paraId="1C215A10" w14:textId="77777777" w:rsidTr="00CB253A">
        <w:trPr>
          <w:tblCellSpacing w:w="15" w:type="dxa"/>
        </w:trPr>
        <w:tc>
          <w:tcPr>
            <w:tcW w:w="0" w:type="auto"/>
            <w:vAlign w:val="center"/>
            <w:hideMark/>
          </w:tcPr>
          <w:p w14:paraId="721E92CF" w14:textId="77777777" w:rsidR="00CB253A" w:rsidRPr="00CB253A" w:rsidRDefault="00CB253A" w:rsidP="00CB253A">
            <w:pPr>
              <w:rPr>
                <w:b/>
                <w:bCs/>
              </w:rPr>
            </w:pPr>
            <w:r w:rsidRPr="00CB253A">
              <w:rPr>
                <w:b/>
                <w:bCs/>
              </w:rPr>
              <w:t>Library</w:t>
            </w:r>
          </w:p>
        </w:tc>
        <w:tc>
          <w:tcPr>
            <w:tcW w:w="0" w:type="auto"/>
            <w:vAlign w:val="center"/>
            <w:hideMark/>
          </w:tcPr>
          <w:p w14:paraId="19F30C08" w14:textId="77777777" w:rsidR="00CB253A" w:rsidRPr="00CB253A" w:rsidRDefault="00CB253A" w:rsidP="00CB253A">
            <w:pPr>
              <w:rPr>
                <w:b/>
                <w:bCs/>
              </w:rPr>
            </w:pPr>
            <w:r w:rsidRPr="00CB253A">
              <w:rPr>
                <w:b/>
                <w:bCs/>
              </w:rPr>
              <w:t>Version</w:t>
            </w:r>
          </w:p>
        </w:tc>
      </w:tr>
      <w:tr w:rsidR="00CB253A" w:rsidRPr="00CB253A" w14:paraId="3FA91797" w14:textId="77777777" w:rsidTr="00CB253A">
        <w:trPr>
          <w:tblCellSpacing w:w="15" w:type="dxa"/>
        </w:trPr>
        <w:tc>
          <w:tcPr>
            <w:tcW w:w="0" w:type="auto"/>
            <w:vAlign w:val="center"/>
            <w:hideMark/>
          </w:tcPr>
          <w:p w14:paraId="4688D268" w14:textId="77777777" w:rsidR="00CB253A" w:rsidRPr="00CB253A" w:rsidRDefault="00CB253A" w:rsidP="00CB253A">
            <w:r w:rsidRPr="00CB253A">
              <w:t>TensorFlow</w:t>
            </w:r>
          </w:p>
        </w:tc>
        <w:tc>
          <w:tcPr>
            <w:tcW w:w="0" w:type="auto"/>
            <w:vAlign w:val="center"/>
            <w:hideMark/>
          </w:tcPr>
          <w:p w14:paraId="09FCBB46" w14:textId="77777777" w:rsidR="00CB253A" w:rsidRPr="00CB253A" w:rsidRDefault="00CB253A" w:rsidP="00CB253A">
            <w:r w:rsidRPr="00CB253A">
              <w:t>2.x</w:t>
            </w:r>
          </w:p>
        </w:tc>
      </w:tr>
      <w:tr w:rsidR="00CB253A" w:rsidRPr="00CB253A" w14:paraId="7389549F" w14:textId="77777777" w:rsidTr="00CB253A">
        <w:trPr>
          <w:tblCellSpacing w:w="15" w:type="dxa"/>
        </w:trPr>
        <w:tc>
          <w:tcPr>
            <w:tcW w:w="0" w:type="auto"/>
            <w:vAlign w:val="center"/>
            <w:hideMark/>
          </w:tcPr>
          <w:p w14:paraId="54FAC74F" w14:textId="77777777" w:rsidR="00CB253A" w:rsidRPr="00CB253A" w:rsidRDefault="00CB253A" w:rsidP="00CB253A">
            <w:r w:rsidRPr="00CB253A">
              <w:t>Mediapipe</w:t>
            </w:r>
          </w:p>
        </w:tc>
        <w:tc>
          <w:tcPr>
            <w:tcW w:w="0" w:type="auto"/>
            <w:vAlign w:val="center"/>
            <w:hideMark/>
          </w:tcPr>
          <w:p w14:paraId="33BCF82B" w14:textId="77777777" w:rsidR="00CB253A" w:rsidRPr="00CB253A" w:rsidRDefault="00CB253A" w:rsidP="00CB253A">
            <w:r w:rsidRPr="00CB253A">
              <w:t>0.8.x</w:t>
            </w:r>
          </w:p>
        </w:tc>
      </w:tr>
      <w:tr w:rsidR="00CB253A" w:rsidRPr="00CB253A" w14:paraId="62CC54D5" w14:textId="77777777" w:rsidTr="00CB253A">
        <w:trPr>
          <w:tblCellSpacing w:w="15" w:type="dxa"/>
        </w:trPr>
        <w:tc>
          <w:tcPr>
            <w:tcW w:w="0" w:type="auto"/>
            <w:vAlign w:val="center"/>
            <w:hideMark/>
          </w:tcPr>
          <w:p w14:paraId="76805124" w14:textId="77777777" w:rsidR="00CB253A" w:rsidRPr="00CB253A" w:rsidRDefault="00CB253A" w:rsidP="00CB253A">
            <w:r w:rsidRPr="00CB253A">
              <w:t>NumPy</w:t>
            </w:r>
          </w:p>
        </w:tc>
        <w:tc>
          <w:tcPr>
            <w:tcW w:w="0" w:type="auto"/>
            <w:vAlign w:val="center"/>
            <w:hideMark/>
          </w:tcPr>
          <w:p w14:paraId="33B5DC2C" w14:textId="77777777" w:rsidR="00CB253A" w:rsidRPr="00CB253A" w:rsidRDefault="00CB253A" w:rsidP="00CB253A">
            <w:r w:rsidRPr="00CB253A">
              <w:t>1.21+</w:t>
            </w:r>
          </w:p>
        </w:tc>
      </w:tr>
      <w:tr w:rsidR="00CB253A" w:rsidRPr="00CB253A" w14:paraId="1A9B5064" w14:textId="77777777" w:rsidTr="00CB253A">
        <w:trPr>
          <w:tblCellSpacing w:w="15" w:type="dxa"/>
        </w:trPr>
        <w:tc>
          <w:tcPr>
            <w:tcW w:w="0" w:type="auto"/>
            <w:vAlign w:val="center"/>
            <w:hideMark/>
          </w:tcPr>
          <w:p w14:paraId="53DF48D8" w14:textId="77777777" w:rsidR="00CB253A" w:rsidRPr="00CB253A" w:rsidRDefault="00CB253A" w:rsidP="00CB253A">
            <w:r w:rsidRPr="00CB253A">
              <w:t>OpenCV</w:t>
            </w:r>
          </w:p>
        </w:tc>
        <w:tc>
          <w:tcPr>
            <w:tcW w:w="0" w:type="auto"/>
            <w:vAlign w:val="center"/>
            <w:hideMark/>
          </w:tcPr>
          <w:p w14:paraId="37FA5BAA" w14:textId="77777777" w:rsidR="00CB253A" w:rsidRPr="00CB253A" w:rsidRDefault="00CB253A" w:rsidP="00CB253A">
            <w:r w:rsidRPr="00CB253A">
              <w:t>4.5+</w:t>
            </w:r>
          </w:p>
        </w:tc>
      </w:tr>
      <w:tr w:rsidR="00CB253A" w:rsidRPr="00CB253A" w14:paraId="0EE88F52" w14:textId="77777777" w:rsidTr="00CB253A">
        <w:trPr>
          <w:tblCellSpacing w:w="15" w:type="dxa"/>
        </w:trPr>
        <w:tc>
          <w:tcPr>
            <w:tcW w:w="0" w:type="auto"/>
            <w:vAlign w:val="center"/>
            <w:hideMark/>
          </w:tcPr>
          <w:p w14:paraId="5367D8AE" w14:textId="77777777" w:rsidR="00CB253A" w:rsidRPr="00CB253A" w:rsidRDefault="00CB253A" w:rsidP="00CB253A">
            <w:r w:rsidRPr="00CB253A">
              <w:lastRenderedPageBreak/>
              <w:t>Scikit-learn</w:t>
            </w:r>
          </w:p>
        </w:tc>
        <w:tc>
          <w:tcPr>
            <w:tcW w:w="0" w:type="auto"/>
            <w:vAlign w:val="center"/>
            <w:hideMark/>
          </w:tcPr>
          <w:p w14:paraId="51F06892" w14:textId="77777777" w:rsidR="00CB253A" w:rsidRPr="00CB253A" w:rsidRDefault="00CB253A" w:rsidP="00CB253A">
            <w:r w:rsidRPr="00CB253A">
              <w:t>0.24+</w:t>
            </w:r>
          </w:p>
        </w:tc>
      </w:tr>
      <w:tr w:rsidR="00CB253A" w:rsidRPr="00CB253A" w14:paraId="55E693A7" w14:textId="77777777" w:rsidTr="00CB253A">
        <w:trPr>
          <w:tblCellSpacing w:w="15" w:type="dxa"/>
        </w:trPr>
        <w:tc>
          <w:tcPr>
            <w:tcW w:w="0" w:type="auto"/>
            <w:vAlign w:val="center"/>
            <w:hideMark/>
          </w:tcPr>
          <w:p w14:paraId="0ACEEDF2" w14:textId="77777777" w:rsidR="00CB253A" w:rsidRPr="00CB253A" w:rsidRDefault="00CB253A" w:rsidP="00CB253A">
            <w:r w:rsidRPr="00CB253A">
              <w:t>Matplotlib</w:t>
            </w:r>
          </w:p>
        </w:tc>
        <w:tc>
          <w:tcPr>
            <w:tcW w:w="0" w:type="auto"/>
            <w:vAlign w:val="center"/>
            <w:hideMark/>
          </w:tcPr>
          <w:p w14:paraId="3F8B1662" w14:textId="77777777" w:rsidR="00CB253A" w:rsidRPr="00CB253A" w:rsidRDefault="00CB253A" w:rsidP="00CB253A">
            <w:r w:rsidRPr="00CB253A">
              <w:t>3.4+</w:t>
            </w:r>
          </w:p>
        </w:tc>
      </w:tr>
    </w:tbl>
    <w:p w14:paraId="09BB56A5" w14:textId="77777777" w:rsidR="00CB253A" w:rsidRPr="00CB253A" w:rsidRDefault="00CB253A" w:rsidP="00CB253A">
      <w:r w:rsidRPr="00CB253A">
        <w:t>Install these libraries using pip:</w:t>
      </w:r>
    </w:p>
    <w:p w14:paraId="72F7BDC6" w14:textId="77777777" w:rsidR="00CB253A" w:rsidRPr="00CB253A" w:rsidRDefault="00CB253A" w:rsidP="00CB253A">
      <w:r w:rsidRPr="00CB253A">
        <w:t>pip install tensorflow mediapipe numpy opencv-python scikit-learn matplotlib</w:t>
      </w:r>
    </w:p>
    <w:p w14:paraId="253839DC" w14:textId="77777777" w:rsidR="00CB253A" w:rsidRPr="00CB253A" w:rsidRDefault="00CB253A" w:rsidP="00CB253A">
      <w:pPr>
        <w:rPr>
          <w:b/>
          <w:bCs/>
        </w:rPr>
      </w:pPr>
      <w:r w:rsidRPr="00CB253A">
        <w:rPr>
          <w:b/>
          <w:bCs/>
        </w:rPr>
        <w:t>Additional Tools</w:t>
      </w:r>
    </w:p>
    <w:p w14:paraId="79107A2B" w14:textId="77777777" w:rsidR="00CB253A" w:rsidRPr="00CB253A" w:rsidRDefault="00CB253A" w:rsidP="00CB253A">
      <w:r w:rsidRPr="00CB253A">
        <w:t>Ensure you have the following:</w:t>
      </w:r>
    </w:p>
    <w:p w14:paraId="082BCE3E" w14:textId="77777777" w:rsidR="00CB253A" w:rsidRPr="00CB253A" w:rsidRDefault="00CB253A" w:rsidP="00CB253A">
      <w:pPr>
        <w:numPr>
          <w:ilvl w:val="0"/>
          <w:numId w:val="21"/>
        </w:numPr>
      </w:pPr>
      <w:r w:rsidRPr="00CB253A">
        <w:rPr>
          <w:b/>
          <w:bCs/>
        </w:rPr>
        <w:t>Hardware Requirements</w:t>
      </w:r>
      <w:r w:rsidRPr="00CB253A">
        <w:t>:</w:t>
      </w:r>
    </w:p>
    <w:p w14:paraId="1393D580" w14:textId="77777777" w:rsidR="00CB253A" w:rsidRPr="00CB253A" w:rsidRDefault="00CB253A" w:rsidP="00CB253A">
      <w:pPr>
        <w:numPr>
          <w:ilvl w:val="1"/>
          <w:numId w:val="21"/>
        </w:numPr>
      </w:pPr>
      <w:r w:rsidRPr="00CB253A">
        <w:t>A computer with a GPU for faster training and inference.</w:t>
      </w:r>
    </w:p>
    <w:p w14:paraId="29725316" w14:textId="77777777" w:rsidR="00CB253A" w:rsidRPr="00CB253A" w:rsidRDefault="00CB253A" w:rsidP="00CB253A">
      <w:pPr>
        <w:numPr>
          <w:ilvl w:val="1"/>
          <w:numId w:val="21"/>
        </w:numPr>
      </w:pPr>
      <w:r w:rsidRPr="00CB253A">
        <w:t>A camera for capturing live video feeds.</w:t>
      </w:r>
    </w:p>
    <w:p w14:paraId="21EA46B0" w14:textId="77777777" w:rsidR="00CB253A" w:rsidRPr="00CB253A" w:rsidRDefault="00CB253A" w:rsidP="00CB253A">
      <w:pPr>
        <w:numPr>
          <w:ilvl w:val="0"/>
          <w:numId w:val="21"/>
        </w:numPr>
      </w:pPr>
      <w:r w:rsidRPr="00CB253A">
        <w:rPr>
          <w:b/>
          <w:bCs/>
        </w:rPr>
        <w:t>Software Requirements</w:t>
      </w:r>
      <w:r w:rsidRPr="00CB253A">
        <w:t>:</w:t>
      </w:r>
    </w:p>
    <w:p w14:paraId="33A6A3A8" w14:textId="77777777" w:rsidR="00CB253A" w:rsidRPr="00CB253A" w:rsidRDefault="00CB253A" w:rsidP="00CB253A">
      <w:pPr>
        <w:numPr>
          <w:ilvl w:val="1"/>
          <w:numId w:val="21"/>
        </w:numPr>
      </w:pPr>
      <w:r w:rsidRPr="00CB253A">
        <w:t>Python 3.7 or higher.</w:t>
      </w:r>
    </w:p>
    <w:p w14:paraId="1AE13615" w14:textId="77777777" w:rsidR="00CB253A" w:rsidRPr="00CB253A" w:rsidRDefault="00CB253A" w:rsidP="00CB253A">
      <w:pPr>
        <w:numPr>
          <w:ilvl w:val="1"/>
          <w:numId w:val="21"/>
        </w:numPr>
      </w:pPr>
      <w:r w:rsidRPr="00CB253A">
        <w:t>IDE or editor for development (e.g., VS Code, PyCharm).</w:t>
      </w:r>
    </w:p>
    <w:p w14:paraId="4CE47322" w14:textId="77777777" w:rsidR="00CB253A" w:rsidRPr="00CB253A" w:rsidRDefault="00CB253A" w:rsidP="00CB253A">
      <w:pPr>
        <w:numPr>
          <w:ilvl w:val="0"/>
          <w:numId w:val="21"/>
        </w:numPr>
      </w:pPr>
      <w:r w:rsidRPr="00CB253A">
        <w:rPr>
          <w:b/>
          <w:bCs/>
        </w:rPr>
        <w:t>Testing Environment</w:t>
      </w:r>
      <w:r w:rsidRPr="00CB253A">
        <w:t>:</w:t>
      </w:r>
    </w:p>
    <w:p w14:paraId="7321BF55" w14:textId="77777777" w:rsidR="00CB253A" w:rsidRPr="00CB253A" w:rsidRDefault="00CB253A" w:rsidP="00CB253A">
      <w:pPr>
        <w:numPr>
          <w:ilvl w:val="1"/>
          <w:numId w:val="21"/>
        </w:numPr>
      </w:pPr>
      <w:r w:rsidRPr="00CB253A">
        <w:t>A display environment with OpenCV support for visualizing results.</w:t>
      </w:r>
    </w:p>
    <w:p w14:paraId="70B613DE" w14:textId="62771387" w:rsidR="00CB253A" w:rsidRPr="00CB253A" w:rsidRDefault="00CB253A" w:rsidP="00CB253A"/>
    <w:p w14:paraId="14250C62" w14:textId="77777777" w:rsidR="00CB253A" w:rsidRPr="00CB253A" w:rsidRDefault="00CB253A" w:rsidP="00CB253A">
      <w:pPr>
        <w:rPr>
          <w:b/>
          <w:bCs/>
        </w:rPr>
      </w:pPr>
      <w:r w:rsidRPr="00CB253A">
        <w:rPr>
          <w:b/>
          <w:bCs/>
        </w:rPr>
        <w:t>Dataset Preparation</w:t>
      </w:r>
    </w:p>
    <w:p w14:paraId="6C58D242" w14:textId="77777777" w:rsidR="00CB253A" w:rsidRPr="00CB253A" w:rsidRDefault="00CB253A" w:rsidP="00CB253A">
      <w:pPr>
        <w:rPr>
          <w:b/>
          <w:bCs/>
        </w:rPr>
      </w:pPr>
      <w:r w:rsidRPr="00CB253A">
        <w:rPr>
          <w:b/>
          <w:bCs/>
        </w:rPr>
        <w:t>Details About Data Preprocessing and Loading</w:t>
      </w:r>
    </w:p>
    <w:p w14:paraId="268712D5" w14:textId="77777777" w:rsidR="00CB253A" w:rsidRPr="00CB253A" w:rsidRDefault="00CB253A" w:rsidP="00CB253A">
      <w:pPr>
        <w:numPr>
          <w:ilvl w:val="0"/>
          <w:numId w:val="22"/>
        </w:numPr>
      </w:pPr>
      <w:r w:rsidRPr="00CB253A">
        <w:rPr>
          <w:b/>
          <w:bCs/>
        </w:rPr>
        <w:t>Data Collection</w:t>
      </w:r>
      <w:r w:rsidRPr="00CB253A">
        <w:t>:</w:t>
      </w:r>
    </w:p>
    <w:p w14:paraId="26EA3BBD" w14:textId="77777777" w:rsidR="00CB253A" w:rsidRPr="00CB253A" w:rsidRDefault="00CB253A" w:rsidP="00CB253A">
      <w:pPr>
        <w:numPr>
          <w:ilvl w:val="1"/>
          <w:numId w:val="22"/>
        </w:numPr>
      </w:pPr>
      <w:r w:rsidRPr="00CB253A">
        <w:t>Capture video frames using OpenCV.</w:t>
      </w:r>
    </w:p>
    <w:p w14:paraId="03028AA5" w14:textId="77777777" w:rsidR="00CB253A" w:rsidRPr="00CB253A" w:rsidRDefault="00CB253A" w:rsidP="00CB253A">
      <w:pPr>
        <w:numPr>
          <w:ilvl w:val="1"/>
          <w:numId w:val="22"/>
        </w:numPr>
      </w:pPr>
      <w:r w:rsidRPr="00CB253A">
        <w:t>Extract keypoints from each frame using Mediapipe’s pose, face, and hand modules.</w:t>
      </w:r>
    </w:p>
    <w:p w14:paraId="138D8C46" w14:textId="77777777" w:rsidR="00CB253A" w:rsidRPr="00CB253A" w:rsidRDefault="00CB253A" w:rsidP="00CB253A">
      <w:pPr>
        <w:numPr>
          <w:ilvl w:val="1"/>
          <w:numId w:val="22"/>
        </w:numPr>
      </w:pPr>
      <w:r w:rsidRPr="00CB253A">
        <w:t>Save keypoints as .npy files organized by action, sequence, and frame.</w:t>
      </w:r>
    </w:p>
    <w:p w14:paraId="384B12FA" w14:textId="77777777" w:rsidR="00CB253A" w:rsidRPr="00CB253A" w:rsidRDefault="00CB253A" w:rsidP="00CB253A">
      <w:pPr>
        <w:numPr>
          <w:ilvl w:val="0"/>
          <w:numId w:val="22"/>
        </w:numPr>
      </w:pPr>
      <w:r w:rsidRPr="00CB253A">
        <w:rPr>
          <w:b/>
          <w:bCs/>
        </w:rPr>
        <w:t>Directory Structure</w:t>
      </w:r>
      <w:r w:rsidRPr="00CB253A">
        <w:t>:</w:t>
      </w:r>
    </w:p>
    <w:p w14:paraId="3323DE7B" w14:textId="77777777" w:rsidR="00CB253A" w:rsidRPr="00CB253A" w:rsidRDefault="00CB253A" w:rsidP="00CB253A">
      <w:pPr>
        <w:numPr>
          <w:ilvl w:val="0"/>
          <w:numId w:val="22"/>
        </w:numPr>
      </w:pPr>
      <w:r w:rsidRPr="00CB253A">
        <w:t>MP_Data/</w:t>
      </w:r>
    </w:p>
    <w:p w14:paraId="021AF07A" w14:textId="77777777" w:rsidR="00CB253A" w:rsidRPr="00CB253A" w:rsidRDefault="00CB253A" w:rsidP="00CB253A">
      <w:pPr>
        <w:numPr>
          <w:ilvl w:val="0"/>
          <w:numId w:val="22"/>
        </w:numPr>
      </w:pPr>
      <w:r w:rsidRPr="00CB253A">
        <w:t>├── Hello/</w:t>
      </w:r>
    </w:p>
    <w:p w14:paraId="5E8818FD" w14:textId="77777777" w:rsidR="00CB253A" w:rsidRPr="00CB253A" w:rsidRDefault="00CB253A" w:rsidP="00CB253A">
      <w:pPr>
        <w:numPr>
          <w:ilvl w:val="0"/>
          <w:numId w:val="22"/>
        </w:numPr>
      </w:pPr>
      <w:r w:rsidRPr="00CB253A">
        <w:t>│   ├── 0/</w:t>
      </w:r>
    </w:p>
    <w:p w14:paraId="2633833F" w14:textId="77777777" w:rsidR="00CB253A" w:rsidRPr="00CB253A" w:rsidRDefault="00CB253A" w:rsidP="00CB253A">
      <w:pPr>
        <w:numPr>
          <w:ilvl w:val="0"/>
          <w:numId w:val="22"/>
        </w:numPr>
      </w:pPr>
      <w:r w:rsidRPr="00CB253A">
        <w:lastRenderedPageBreak/>
        <w:t>│   │   ├── 0.npy</w:t>
      </w:r>
    </w:p>
    <w:p w14:paraId="213ED07F" w14:textId="77777777" w:rsidR="00CB253A" w:rsidRPr="00CB253A" w:rsidRDefault="00CB253A" w:rsidP="00CB253A">
      <w:pPr>
        <w:numPr>
          <w:ilvl w:val="0"/>
          <w:numId w:val="22"/>
        </w:numPr>
      </w:pPr>
      <w:r w:rsidRPr="00CB253A">
        <w:t>│   │   ├── 1.npy</w:t>
      </w:r>
    </w:p>
    <w:p w14:paraId="01D14BFE" w14:textId="77777777" w:rsidR="00CB253A" w:rsidRPr="00CB253A" w:rsidRDefault="00CB253A" w:rsidP="00CB253A">
      <w:pPr>
        <w:numPr>
          <w:ilvl w:val="0"/>
          <w:numId w:val="22"/>
        </w:numPr>
      </w:pPr>
      <w:r w:rsidRPr="00CB253A">
        <w:t>├── Thanks/</w:t>
      </w:r>
    </w:p>
    <w:p w14:paraId="555CF70F" w14:textId="77777777" w:rsidR="00CB253A" w:rsidRPr="00CB253A" w:rsidRDefault="00CB253A" w:rsidP="00CB253A">
      <w:r w:rsidRPr="00CB253A">
        <w:t>│   ├── ...</w:t>
      </w:r>
    </w:p>
    <w:p w14:paraId="6A7EE599" w14:textId="77777777" w:rsidR="00CB253A" w:rsidRPr="00CB253A" w:rsidRDefault="00CB253A" w:rsidP="00CB253A">
      <w:pPr>
        <w:numPr>
          <w:ilvl w:val="0"/>
          <w:numId w:val="22"/>
        </w:numPr>
      </w:pPr>
      <w:r w:rsidRPr="00CB253A">
        <w:rPr>
          <w:b/>
          <w:bCs/>
        </w:rPr>
        <w:t>Keypoint Normalization</w:t>
      </w:r>
      <w:r w:rsidRPr="00CB253A">
        <w:t>: Normalize keypoints based on image dimensions to ensure consistency across different resolutions. This improves the model's robustness to variations in input data.</w:t>
      </w:r>
    </w:p>
    <w:p w14:paraId="213B05B0" w14:textId="77777777" w:rsidR="00CB253A" w:rsidRPr="00CB253A" w:rsidRDefault="00CB253A" w:rsidP="00CB253A">
      <w:pPr>
        <w:numPr>
          <w:ilvl w:val="0"/>
          <w:numId w:val="22"/>
        </w:numPr>
      </w:pPr>
      <w:r w:rsidRPr="00CB253A">
        <w:rPr>
          <w:b/>
          <w:bCs/>
        </w:rPr>
        <w:t>Label Encoding</w:t>
      </w:r>
      <w:r w:rsidRPr="00CB253A">
        <w:t>: Map actions to numerical labels for model training using:</w:t>
      </w:r>
    </w:p>
    <w:p w14:paraId="7055E203" w14:textId="77777777" w:rsidR="00CB253A" w:rsidRPr="00CB253A" w:rsidRDefault="00CB253A" w:rsidP="00CB253A">
      <w:r w:rsidRPr="00CB253A">
        <w:t>label_map = {label: num for num, label in enumerate(actions)}</w:t>
      </w:r>
    </w:p>
    <w:p w14:paraId="29CC8C52" w14:textId="77777777" w:rsidR="00CB253A" w:rsidRPr="00CB253A" w:rsidRDefault="00CB253A" w:rsidP="00CB253A">
      <w:pPr>
        <w:numPr>
          <w:ilvl w:val="0"/>
          <w:numId w:val="22"/>
        </w:numPr>
      </w:pPr>
      <w:r w:rsidRPr="00CB253A">
        <w:rPr>
          <w:b/>
          <w:bCs/>
        </w:rPr>
        <w:t>Sequence Length</w:t>
      </w:r>
      <w:r w:rsidRPr="00CB253A">
        <w:t>:</w:t>
      </w:r>
    </w:p>
    <w:p w14:paraId="272FE9C0" w14:textId="77777777" w:rsidR="00CB253A" w:rsidRPr="00CB253A" w:rsidRDefault="00CB253A" w:rsidP="00CB253A">
      <w:pPr>
        <w:numPr>
          <w:ilvl w:val="1"/>
          <w:numId w:val="22"/>
        </w:numPr>
      </w:pPr>
      <w:r w:rsidRPr="00CB253A">
        <w:t>Each action is represented as a sequence of 30 frames.</w:t>
      </w:r>
    </w:p>
    <w:p w14:paraId="74273AEC" w14:textId="77777777" w:rsidR="00CB253A" w:rsidRPr="00CB253A" w:rsidRDefault="00CB253A" w:rsidP="00CB253A">
      <w:pPr>
        <w:numPr>
          <w:ilvl w:val="1"/>
          <w:numId w:val="22"/>
        </w:numPr>
      </w:pPr>
      <w:r w:rsidRPr="00CB253A">
        <w:t>This ensures temporal consistency and captures dynamic motion effectively.</w:t>
      </w:r>
    </w:p>
    <w:p w14:paraId="200C5736" w14:textId="77777777" w:rsidR="00CB253A" w:rsidRPr="00CB253A" w:rsidRDefault="00CB253A" w:rsidP="00CB253A">
      <w:pPr>
        <w:numPr>
          <w:ilvl w:val="0"/>
          <w:numId w:val="22"/>
        </w:numPr>
      </w:pPr>
      <w:r w:rsidRPr="00CB253A">
        <w:rPr>
          <w:b/>
          <w:bCs/>
        </w:rPr>
        <w:t>Data Augmentation</w:t>
      </w:r>
      <w:r w:rsidRPr="00CB253A">
        <w:t>:</w:t>
      </w:r>
    </w:p>
    <w:p w14:paraId="147A869D" w14:textId="77777777" w:rsidR="00CB253A" w:rsidRPr="00CB253A" w:rsidRDefault="00CB253A" w:rsidP="00CB253A">
      <w:pPr>
        <w:numPr>
          <w:ilvl w:val="1"/>
          <w:numId w:val="22"/>
        </w:numPr>
      </w:pPr>
      <w:r w:rsidRPr="00CB253A">
        <w:t>Introduce variations in the dataset to enhance model generalization, such as:</w:t>
      </w:r>
    </w:p>
    <w:p w14:paraId="3B8B0044" w14:textId="77777777" w:rsidR="00CB253A" w:rsidRPr="00CB253A" w:rsidRDefault="00CB253A" w:rsidP="00CB253A">
      <w:pPr>
        <w:numPr>
          <w:ilvl w:val="2"/>
          <w:numId w:val="22"/>
        </w:numPr>
      </w:pPr>
      <w:r w:rsidRPr="00CB253A">
        <w:t>Flipping frames horizontally.</w:t>
      </w:r>
    </w:p>
    <w:p w14:paraId="5E95F244" w14:textId="77777777" w:rsidR="00CB253A" w:rsidRPr="00CB253A" w:rsidRDefault="00CB253A" w:rsidP="00CB253A">
      <w:pPr>
        <w:numPr>
          <w:ilvl w:val="2"/>
          <w:numId w:val="22"/>
        </w:numPr>
      </w:pPr>
      <w:r w:rsidRPr="00CB253A">
        <w:t>Adding noise to keypoints.</w:t>
      </w:r>
    </w:p>
    <w:p w14:paraId="397BF212" w14:textId="77777777" w:rsidR="00CB253A" w:rsidRPr="00CB253A" w:rsidRDefault="00CB253A" w:rsidP="00CB253A">
      <w:pPr>
        <w:numPr>
          <w:ilvl w:val="2"/>
          <w:numId w:val="22"/>
        </w:numPr>
      </w:pPr>
      <w:r w:rsidRPr="00CB253A">
        <w:t>Simulating different lighting conditions.</w:t>
      </w:r>
    </w:p>
    <w:p w14:paraId="63026E6F" w14:textId="77777777" w:rsidR="00CB253A" w:rsidRPr="00CB253A" w:rsidRDefault="00CB253A" w:rsidP="00CB253A">
      <w:pPr>
        <w:numPr>
          <w:ilvl w:val="0"/>
          <w:numId w:val="22"/>
        </w:numPr>
      </w:pPr>
      <w:r w:rsidRPr="00CB253A">
        <w:rPr>
          <w:b/>
          <w:bCs/>
        </w:rPr>
        <w:t>Splitting Data</w:t>
      </w:r>
      <w:r w:rsidRPr="00CB253A">
        <w:t>:</w:t>
      </w:r>
    </w:p>
    <w:p w14:paraId="6F53869E" w14:textId="77777777" w:rsidR="00CB253A" w:rsidRPr="00CB253A" w:rsidRDefault="00CB253A" w:rsidP="00CB253A">
      <w:pPr>
        <w:numPr>
          <w:ilvl w:val="1"/>
          <w:numId w:val="22"/>
        </w:numPr>
      </w:pPr>
      <w:r w:rsidRPr="00CB253A">
        <w:t>Divide the data into training, validation, and test sets in a ratio of 70:20:10.</w:t>
      </w:r>
    </w:p>
    <w:p w14:paraId="7260439F" w14:textId="77777777" w:rsidR="00CB253A" w:rsidRPr="00CB253A" w:rsidRDefault="00CB253A" w:rsidP="00CB253A">
      <w:pPr>
        <w:numPr>
          <w:ilvl w:val="1"/>
          <w:numId w:val="22"/>
        </w:numPr>
      </w:pPr>
      <w:r w:rsidRPr="00CB253A">
        <w:t>Ensure each set has a balanced distribution of actions.</w:t>
      </w:r>
    </w:p>
    <w:p w14:paraId="720F1E13" w14:textId="0D3513A3" w:rsidR="00CB253A" w:rsidRPr="00CB253A" w:rsidRDefault="00CB253A" w:rsidP="00CB253A"/>
    <w:p w14:paraId="4901ADB9" w14:textId="77777777" w:rsidR="00CB253A" w:rsidRPr="00CB253A" w:rsidRDefault="00CB253A" w:rsidP="00CB253A">
      <w:pPr>
        <w:rPr>
          <w:b/>
          <w:bCs/>
        </w:rPr>
      </w:pPr>
      <w:r w:rsidRPr="00CB253A">
        <w:rPr>
          <w:b/>
          <w:bCs/>
        </w:rPr>
        <w:t>Model Architecture</w:t>
      </w:r>
    </w:p>
    <w:p w14:paraId="60725E8F" w14:textId="77777777" w:rsidR="00CB253A" w:rsidRPr="00CB253A" w:rsidRDefault="00CB253A" w:rsidP="00CB253A">
      <w:pPr>
        <w:rPr>
          <w:b/>
          <w:bCs/>
        </w:rPr>
      </w:pPr>
      <w:r w:rsidRPr="00CB253A">
        <w:rPr>
          <w:b/>
          <w:bCs/>
        </w:rPr>
        <w:t>Layers and Configurations</w:t>
      </w:r>
    </w:p>
    <w:p w14:paraId="1EA27150" w14:textId="77777777" w:rsidR="00CB253A" w:rsidRPr="00CB253A" w:rsidRDefault="00CB253A" w:rsidP="00CB253A">
      <w:r w:rsidRPr="00CB253A">
        <w:t>The model is a sequential LSTM-based neural network designed to process time-series data (keypoints). Below is the architecture:</w:t>
      </w:r>
    </w:p>
    <w:p w14:paraId="58E1C9FA" w14:textId="77777777" w:rsidR="00CB253A" w:rsidRPr="00CB253A" w:rsidRDefault="00CB253A" w:rsidP="00CB253A">
      <w:pPr>
        <w:numPr>
          <w:ilvl w:val="0"/>
          <w:numId w:val="23"/>
        </w:numPr>
      </w:pPr>
      <w:r w:rsidRPr="00CB253A">
        <w:rPr>
          <w:b/>
          <w:bCs/>
        </w:rPr>
        <w:t>Input Layer</w:t>
      </w:r>
      <w:r w:rsidRPr="00CB253A">
        <w:t>:</w:t>
      </w:r>
    </w:p>
    <w:p w14:paraId="690E5356" w14:textId="77777777" w:rsidR="00CB253A" w:rsidRPr="00CB253A" w:rsidRDefault="00CB253A" w:rsidP="00CB253A">
      <w:pPr>
        <w:numPr>
          <w:ilvl w:val="1"/>
          <w:numId w:val="23"/>
        </w:numPr>
      </w:pPr>
      <w:r w:rsidRPr="00CB253A">
        <w:t>Shape: (sequence_length, 1662) (30 frames, 1662 keypoints per frame).</w:t>
      </w:r>
    </w:p>
    <w:p w14:paraId="659FEA13" w14:textId="77777777" w:rsidR="00CB253A" w:rsidRPr="00CB253A" w:rsidRDefault="00CB253A" w:rsidP="00CB253A">
      <w:pPr>
        <w:numPr>
          <w:ilvl w:val="0"/>
          <w:numId w:val="23"/>
        </w:numPr>
      </w:pPr>
      <w:r w:rsidRPr="00CB253A">
        <w:rPr>
          <w:b/>
          <w:bCs/>
        </w:rPr>
        <w:lastRenderedPageBreak/>
        <w:t>Hidden Layers</w:t>
      </w:r>
      <w:r w:rsidRPr="00CB253A">
        <w:t>:</w:t>
      </w:r>
    </w:p>
    <w:p w14:paraId="42E3C0F4" w14:textId="77777777" w:rsidR="00CB253A" w:rsidRPr="00CB253A" w:rsidRDefault="00CB253A" w:rsidP="00CB253A">
      <w:pPr>
        <w:numPr>
          <w:ilvl w:val="1"/>
          <w:numId w:val="23"/>
        </w:numPr>
      </w:pPr>
      <w:r w:rsidRPr="00CB253A">
        <w:t>Three LSTM layers with 512, 256, and 128 units, respectively.</w:t>
      </w:r>
    </w:p>
    <w:p w14:paraId="366E399E" w14:textId="77777777" w:rsidR="00CB253A" w:rsidRPr="00CB253A" w:rsidRDefault="00CB253A" w:rsidP="00CB253A">
      <w:pPr>
        <w:numPr>
          <w:ilvl w:val="1"/>
          <w:numId w:val="23"/>
        </w:numPr>
      </w:pPr>
      <w:r w:rsidRPr="00CB253A">
        <w:t>Dropout layers to reduce overfitting.</w:t>
      </w:r>
    </w:p>
    <w:p w14:paraId="3DA5283B" w14:textId="77777777" w:rsidR="00CB253A" w:rsidRPr="00CB253A" w:rsidRDefault="00CB253A" w:rsidP="00CB253A">
      <w:pPr>
        <w:numPr>
          <w:ilvl w:val="1"/>
          <w:numId w:val="23"/>
        </w:numPr>
      </w:pPr>
      <w:r w:rsidRPr="00CB253A">
        <w:t>Dense layers for feature extraction.</w:t>
      </w:r>
    </w:p>
    <w:p w14:paraId="0405445E" w14:textId="77777777" w:rsidR="00CB253A" w:rsidRPr="00CB253A" w:rsidRDefault="00CB253A" w:rsidP="00CB253A">
      <w:pPr>
        <w:numPr>
          <w:ilvl w:val="0"/>
          <w:numId w:val="23"/>
        </w:numPr>
      </w:pPr>
      <w:r w:rsidRPr="00CB253A">
        <w:rPr>
          <w:b/>
          <w:bCs/>
        </w:rPr>
        <w:t>Output Layer</w:t>
      </w:r>
      <w:r w:rsidRPr="00CB253A">
        <w:t>:</w:t>
      </w:r>
    </w:p>
    <w:p w14:paraId="591C70F6" w14:textId="77777777" w:rsidR="00CB253A" w:rsidRPr="00CB253A" w:rsidRDefault="00CB253A" w:rsidP="00CB253A">
      <w:pPr>
        <w:numPr>
          <w:ilvl w:val="1"/>
          <w:numId w:val="23"/>
        </w:numPr>
      </w:pPr>
      <w:r w:rsidRPr="00CB253A">
        <w:t>Softmax activation for multi-class classification.</w:t>
      </w:r>
    </w:p>
    <w:p w14:paraId="33266AA7" w14:textId="77777777" w:rsidR="00CB253A" w:rsidRPr="00CB253A" w:rsidRDefault="00CB253A" w:rsidP="00CB253A">
      <w:pPr>
        <w:rPr>
          <w:b/>
          <w:bCs/>
        </w:rPr>
      </w:pPr>
      <w:r w:rsidRPr="00CB253A">
        <w:rPr>
          <w:b/>
          <w:bCs/>
        </w:rPr>
        <w:t>Model Compilation</w:t>
      </w:r>
    </w:p>
    <w:p w14:paraId="63D667FA" w14:textId="77777777" w:rsidR="00CB253A" w:rsidRPr="00CB253A" w:rsidRDefault="00CB253A" w:rsidP="00CB253A">
      <w:pPr>
        <w:numPr>
          <w:ilvl w:val="0"/>
          <w:numId w:val="24"/>
        </w:numPr>
      </w:pPr>
      <w:r w:rsidRPr="00CB253A">
        <w:rPr>
          <w:b/>
          <w:bCs/>
        </w:rPr>
        <w:t>Optimizer</w:t>
      </w:r>
      <w:r w:rsidRPr="00CB253A">
        <w:t>: Adam with a learning rate of 0.001.</w:t>
      </w:r>
    </w:p>
    <w:p w14:paraId="335FBD75" w14:textId="77777777" w:rsidR="00CB253A" w:rsidRPr="00CB253A" w:rsidRDefault="00CB253A" w:rsidP="00CB253A">
      <w:pPr>
        <w:numPr>
          <w:ilvl w:val="0"/>
          <w:numId w:val="24"/>
        </w:numPr>
      </w:pPr>
      <w:r w:rsidRPr="00CB253A">
        <w:rPr>
          <w:b/>
          <w:bCs/>
        </w:rPr>
        <w:t>Loss Function</w:t>
      </w:r>
      <w:r w:rsidRPr="00CB253A">
        <w:t>: Categorical Crossentropy.</w:t>
      </w:r>
    </w:p>
    <w:p w14:paraId="7AF410F6" w14:textId="77777777" w:rsidR="00CB253A" w:rsidRPr="00CB253A" w:rsidRDefault="00CB253A" w:rsidP="00CB253A">
      <w:pPr>
        <w:numPr>
          <w:ilvl w:val="0"/>
          <w:numId w:val="24"/>
        </w:numPr>
      </w:pPr>
      <w:r w:rsidRPr="00CB253A">
        <w:rPr>
          <w:b/>
          <w:bCs/>
        </w:rPr>
        <w:t>Metrics</w:t>
      </w:r>
      <w:r w:rsidRPr="00CB253A">
        <w:t>: Categorical Accuracy.</w:t>
      </w:r>
    </w:p>
    <w:p w14:paraId="003B96F2" w14:textId="77777777" w:rsidR="00CB253A" w:rsidRPr="00CB253A" w:rsidRDefault="00CB253A" w:rsidP="00CB253A">
      <w:pPr>
        <w:rPr>
          <w:b/>
          <w:bCs/>
        </w:rPr>
      </w:pPr>
      <w:r w:rsidRPr="00CB253A">
        <w:rPr>
          <w:b/>
          <w:bCs/>
        </w:rPr>
        <w:t>Model Summary</w:t>
      </w:r>
    </w:p>
    <w:p w14:paraId="091A72D9" w14:textId="77777777" w:rsidR="00CB253A" w:rsidRPr="00CB253A" w:rsidRDefault="00CB253A" w:rsidP="00CB253A">
      <w:r w:rsidRPr="00CB253A">
        <w:t>Run the following code to view the model’s architecture:</w:t>
      </w:r>
    </w:p>
    <w:p w14:paraId="56B49366" w14:textId="77777777" w:rsidR="00CB253A" w:rsidRPr="00CB253A" w:rsidRDefault="00CB253A" w:rsidP="00CB253A">
      <w:r w:rsidRPr="00CB253A">
        <w:t>model.summary()</w:t>
      </w:r>
    </w:p>
    <w:p w14:paraId="68878A7B" w14:textId="77777777" w:rsidR="00CB253A" w:rsidRPr="00CB253A" w:rsidRDefault="00CB253A" w:rsidP="00CB253A">
      <w:pPr>
        <w:rPr>
          <w:b/>
          <w:bCs/>
        </w:rPr>
      </w:pPr>
      <w:r w:rsidRPr="00CB253A">
        <w:rPr>
          <w:b/>
          <w:bCs/>
        </w:rPr>
        <w:t>Additional Features</w:t>
      </w:r>
    </w:p>
    <w:p w14:paraId="32D88AD1" w14:textId="77777777" w:rsidR="00CB253A" w:rsidRPr="00CB253A" w:rsidRDefault="00CB253A" w:rsidP="00CB253A">
      <w:pPr>
        <w:numPr>
          <w:ilvl w:val="0"/>
          <w:numId w:val="25"/>
        </w:numPr>
      </w:pPr>
      <w:r w:rsidRPr="00CB253A">
        <w:t>Implemented batch normalization to stabilize training.</w:t>
      </w:r>
    </w:p>
    <w:p w14:paraId="3852509D" w14:textId="77777777" w:rsidR="00CB253A" w:rsidRPr="00CB253A" w:rsidRDefault="00CB253A" w:rsidP="00CB253A">
      <w:pPr>
        <w:numPr>
          <w:ilvl w:val="0"/>
          <w:numId w:val="25"/>
        </w:numPr>
      </w:pPr>
      <w:r w:rsidRPr="00CB253A">
        <w:t>Used weight regularization to prevent overfitting.</w:t>
      </w:r>
    </w:p>
    <w:p w14:paraId="48EB64F6" w14:textId="483F15C7" w:rsidR="00CB253A" w:rsidRPr="00CB253A" w:rsidRDefault="00CB253A" w:rsidP="00CB253A"/>
    <w:p w14:paraId="098D079D" w14:textId="77777777" w:rsidR="00CB253A" w:rsidRPr="00CB253A" w:rsidRDefault="00CB253A" w:rsidP="00CB253A">
      <w:pPr>
        <w:rPr>
          <w:b/>
          <w:bCs/>
        </w:rPr>
      </w:pPr>
      <w:r w:rsidRPr="00CB253A">
        <w:rPr>
          <w:b/>
          <w:bCs/>
        </w:rPr>
        <w:t>Training Process</w:t>
      </w:r>
    </w:p>
    <w:p w14:paraId="0269C823" w14:textId="77777777" w:rsidR="00CB253A" w:rsidRPr="00CB253A" w:rsidRDefault="00CB253A" w:rsidP="00CB253A">
      <w:pPr>
        <w:rPr>
          <w:b/>
          <w:bCs/>
        </w:rPr>
      </w:pPr>
      <w:r w:rsidRPr="00CB253A">
        <w:rPr>
          <w:b/>
          <w:bCs/>
        </w:rPr>
        <w:t>Training Parameters and Results</w:t>
      </w:r>
    </w:p>
    <w:p w14:paraId="2F2F9FBD" w14:textId="77777777" w:rsidR="00CB253A" w:rsidRPr="00CB253A" w:rsidRDefault="00CB253A" w:rsidP="00CB253A">
      <w:pPr>
        <w:numPr>
          <w:ilvl w:val="0"/>
          <w:numId w:val="26"/>
        </w:numPr>
      </w:pPr>
      <w:r w:rsidRPr="00CB253A">
        <w:rPr>
          <w:b/>
          <w:bCs/>
        </w:rPr>
        <w:t>Hyperparameters</w:t>
      </w:r>
      <w:r w:rsidRPr="00CB253A">
        <w:t>:</w:t>
      </w:r>
    </w:p>
    <w:p w14:paraId="510FD1E7" w14:textId="77777777" w:rsidR="00CB253A" w:rsidRPr="00CB253A" w:rsidRDefault="00CB253A" w:rsidP="00CB253A">
      <w:pPr>
        <w:numPr>
          <w:ilvl w:val="1"/>
          <w:numId w:val="26"/>
        </w:numPr>
      </w:pPr>
      <w:r w:rsidRPr="00CB253A">
        <w:t>Epochs: 2000</w:t>
      </w:r>
    </w:p>
    <w:p w14:paraId="66F47D42" w14:textId="77777777" w:rsidR="00CB253A" w:rsidRPr="00CB253A" w:rsidRDefault="00CB253A" w:rsidP="00CB253A">
      <w:pPr>
        <w:numPr>
          <w:ilvl w:val="1"/>
          <w:numId w:val="26"/>
        </w:numPr>
      </w:pPr>
      <w:r w:rsidRPr="00CB253A">
        <w:t>Batch Size: 32</w:t>
      </w:r>
    </w:p>
    <w:p w14:paraId="4C762DDC" w14:textId="77777777" w:rsidR="00CB253A" w:rsidRPr="00CB253A" w:rsidRDefault="00CB253A" w:rsidP="00CB253A">
      <w:pPr>
        <w:numPr>
          <w:ilvl w:val="1"/>
          <w:numId w:val="26"/>
        </w:numPr>
      </w:pPr>
      <w:r w:rsidRPr="00CB253A">
        <w:t>Validation Split: 5%</w:t>
      </w:r>
    </w:p>
    <w:p w14:paraId="6CCA2570" w14:textId="77777777" w:rsidR="00CB253A" w:rsidRPr="00CB253A" w:rsidRDefault="00CB253A" w:rsidP="00CB253A">
      <w:pPr>
        <w:numPr>
          <w:ilvl w:val="0"/>
          <w:numId w:val="26"/>
        </w:numPr>
      </w:pPr>
      <w:r w:rsidRPr="00CB253A">
        <w:rPr>
          <w:b/>
          <w:bCs/>
        </w:rPr>
        <w:t>Callbacks</w:t>
      </w:r>
      <w:r w:rsidRPr="00CB253A">
        <w:t>:</w:t>
      </w:r>
    </w:p>
    <w:p w14:paraId="220B35B2" w14:textId="77777777" w:rsidR="00CB253A" w:rsidRPr="00CB253A" w:rsidRDefault="00CB253A" w:rsidP="00CB253A">
      <w:pPr>
        <w:numPr>
          <w:ilvl w:val="1"/>
          <w:numId w:val="26"/>
        </w:numPr>
      </w:pPr>
      <w:r w:rsidRPr="00CB253A">
        <w:rPr>
          <w:b/>
          <w:bCs/>
        </w:rPr>
        <w:t>TensorBoard</w:t>
      </w:r>
      <w:r w:rsidRPr="00CB253A">
        <w:t>: For visualizing training metrics.</w:t>
      </w:r>
    </w:p>
    <w:p w14:paraId="2317B8D2" w14:textId="77777777" w:rsidR="00CB253A" w:rsidRPr="00CB253A" w:rsidRDefault="00CB253A" w:rsidP="00CB253A">
      <w:pPr>
        <w:numPr>
          <w:ilvl w:val="1"/>
          <w:numId w:val="26"/>
        </w:numPr>
      </w:pPr>
      <w:r w:rsidRPr="00CB253A">
        <w:rPr>
          <w:b/>
          <w:bCs/>
        </w:rPr>
        <w:t>EarlyStopping</w:t>
      </w:r>
      <w:r w:rsidRPr="00CB253A">
        <w:t>: Stops training when validation loss stagnates.</w:t>
      </w:r>
    </w:p>
    <w:p w14:paraId="601A0AE2" w14:textId="77777777" w:rsidR="00CB253A" w:rsidRPr="00CB253A" w:rsidRDefault="00CB253A" w:rsidP="00CB253A">
      <w:pPr>
        <w:numPr>
          <w:ilvl w:val="1"/>
          <w:numId w:val="26"/>
        </w:numPr>
      </w:pPr>
      <w:r w:rsidRPr="00CB253A">
        <w:rPr>
          <w:b/>
          <w:bCs/>
        </w:rPr>
        <w:lastRenderedPageBreak/>
        <w:t>LearningRateScheduler</w:t>
      </w:r>
      <w:r w:rsidRPr="00CB253A">
        <w:t>: Reduces learning rate after 10 epochs.</w:t>
      </w:r>
    </w:p>
    <w:p w14:paraId="62205B96" w14:textId="77777777" w:rsidR="00CB253A" w:rsidRPr="00CB253A" w:rsidRDefault="00CB253A" w:rsidP="00CB253A">
      <w:pPr>
        <w:numPr>
          <w:ilvl w:val="0"/>
          <w:numId w:val="26"/>
        </w:numPr>
      </w:pPr>
      <w:r w:rsidRPr="00CB253A">
        <w:rPr>
          <w:b/>
          <w:bCs/>
        </w:rPr>
        <w:t>Training Code</w:t>
      </w:r>
      <w:r w:rsidRPr="00CB253A">
        <w:t>:</w:t>
      </w:r>
    </w:p>
    <w:p w14:paraId="0E668161" w14:textId="77777777" w:rsidR="00CB253A" w:rsidRPr="00CB253A" w:rsidRDefault="00CB253A" w:rsidP="00CB253A">
      <w:pPr>
        <w:numPr>
          <w:ilvl w:val="0"/>
          <w:numId w:val="26"/>
        </w:numPr>
      </w:pPr>
      <w:r w:rsidRPr="00CB253A">
        <w:t>model.fit(</w:t>
      </w:r>
    </w:p>
    <w:p w14:paraId="0D7E31B2" w14:textId="77777777" w:rsidR="00CB253A" w:rsidRPr="00CB253A" w:rsidRDefault="00CB253A" w:rsidP="00CB253A">
      <w:pPr>
        <w:numPr>
          <w:ilvl w:val="0"/>
          <w:numId w:val="26"/>
        </w:numPr>
      </w:pPr>
      <w:r w:rsidRPr="00CB253A">
        <w:t xml:space="preserve">    X_train, y_train,</w:t>
      </w:r>
    </w:p>
    <w:p w14:paraId="3D4529C5" w14:textId="77777777" w:rsidR="00CB253A" w:rsidRPr="00CB253A" w:rsidRDefault="00CB253A" w:rsidP="00CB253A">
      <w:pPr>
        <w:numPr>
          <w:ilvl w:val="0"/>
          <w:numId w:val="26"/>
        </w:numPr>
      </w:pPr>
      <w:r w:rsidRPr="00CB253A">
        <w:t xml:space="preserve">    epochs=2000,</w:t>
      </w:r>
    </w:p>
    <w:p w14:paraId="21603592" w14:textId="77777777" w:rsidR="00CB253A" w:rsidRPr="00CB253A" w:rsidRDefault="00CB253A" w:rsidP="00CB253A">
      <w:pPr>
        <w:numPr>
          <w:ilvl w:val="0"/>
          <w:numId w:val="26"/>
        </w:numPr>
      </w:pPr>
      <w:r w:rsidRPr="00CB253A">
        <w:t xml:space="preserve">    validation_data=(X_test, y_test),</w:t>
      </w:r>
    </w:p>
    <w:p w14:paraId="02F3F510" w14:textId="77777777" w:rsidR="00CB253A" w:rsidRPr="00CB253A" w:rsidRDefault="00CB253A" w:rsidP="00CB253A">
      <w:pPr>
        <w:numPr>
          <w:ilvl w:val="0"/>
          <w:numId w:val="26"/>
        </w:numPr>
      </w:pPr>
      <w:r w:rsidRPr="00CB253A">
        <w:t xml:space="preserve">    callbacks=[tb_callback, early_stopping, lr_callback]</w:t>
      </w:r>
    </w:p>
    <w:p w14:paraId="640D242D" w14:textId="77777777" w:rsidR="00CB253A" w:rsidRPr="00CB253A" w:rsidRDefault="00CB253A" w:rsidP="00CB253A">
      <w:r w:rsidRPr="00CB253A">
        <w:t>)</w:t>
      </w:r>
    </w:p>
    <w:p w14:paraId="6731C97C" w14:textId="77777777" w:rsidR="00CB253A" w:rsidRPr="00CB253A" w:rsidRDefault="00CB253A" w:rsidP="00CB253A">
      <w:pPr>
        <w:numPr>
          <w:ilvl w:val="0"/>
          <w:numId w:val="26"/>
        </w:numPr>
      </w:pPr>
      <w:r w:rsidRPr="00CB253A">
        <w:rPr>
          <w:b/>
          <w:bCs/>
        </w:rPr>
        <w:t>Training Results</w:t>
      </w:r>
      <w:r w:rsidRPr="00CB253A">
        <w:t>:</w:t>
      </w:r>
    </w:p>
    <w:p w14:paraId="7C0B838B" w14:textId="77777777" w:rsidR="00CB253A" w:rsidRPr="00CB253A" w:rsidRDefault="00CB253A" w:rsidP="00CB253A">
      <w:pPr>
        <w:numPr>
          <w:ilvl w:val="1"/>
          <w:numId w:val="26"/>
        </w:numPr>
      </w:pPr>
      <w:r w:rsidRPr="00CB253A">
        <w:t>Final Training Accuracy: ~98%</w:t>
      </w:r>
    </w:p>
    <w:p w14:paraId="60C2621B" w14:textId="77777777" w:rsidR="00CB253A" w:rsidRPr="00CB253A" w:rsidRDefault="00CB253A" w:rsidP="00CB253A">
      <w:pPr>
        <w:numPr>
          <w:ilvl w:val="1"/>
          <w:numId w:val="26"/>
        </w:numPr>
      </w:pPr>
      <w:r w:rsidRPr="00CB253A">
        <w:t>Validation Accuracy: ~95%</w:t>
      </w:r>
    </w:p>
    <w:p w14:paraId="1C3A9455" w14:textId="77777777" w:rsidR="00CB253A" w:rsidRPr="00CB253A" w:rsidRDefault="00CB253A" w:rsidP="00CB253A">
      <w:pPr>
        <w:numPr>
          <w:ilvl w:val="0"/>
          <w:numId w:val="26"/>
        </w:numPr>
      </w:pPr>
      <w:r w:rsidRPr="00CB253A">
        <w:rPr>
          <w:b/>
          <w:bCs/>
        </w:rPr>
        <w:t>Visualization</w:t>
      </w:r>
      <w:r w:rsidRPr="00CB253A">
        <w:t>: Plot the training and validation accuracy:</w:t>
      </w:r>
    </w:p>
    <w:p w14:paraId="0E593149" w14:textId="77777777" w:rsidR="00CB253A" w:rsidRPr="00CB253A" w:rsidRDefault="00CB253A" w:rsidP="00CB253A">
      <w:pPr>
        <w:numPr>
          <w:ilvl w:val="0"/>
          <w:numId w:val="26"/>
        </w:numPr>
      </w:pPr>
      <w:r w:rsidRPr="00CB253A">
        <w:t>plt.plot(history.history['accuracy'], label='train accuracy')</w:t>
      </w:r>
    </w:p>
    <w:p w14:paraId="0EC47E09" w14:textId="77777777" w:rsidR="00CB253A" w:rsidRPr="00CB253A" w:rsidRDefault="00CB253A" w:rsidP="00CB253A">
      <w:pPr>
        <w:numPr>
          <w:ilvl w:val="0"/>
          <w:numId w:val="26"/>
        </w:numPr>
      </w:pPr>
      <w:r w:rsidRPr="00CB253A">
        <w:t>plt.plot(history.history['val_accuracy'], label='validation accuracy')</w:t>
      </w:r>
    </w:p>
    <w:p w14:paraId="2323E1CF" w14:textId="77777777" w:rsidR="00CB253A" w:rsidRPr="00CB253A" w:rsidRDefault="00CB253A" w:rsidP="00CB253A">
      <w:pPr>
        <w:numPr>
          <w:ilvl w:val="0"/>
          <w:numId w:val="26"/>
        </w:numPr>
      </w:pPr>
      <w:r w:rsidRPr="00CB253A">
        <w:t>plt.legend()</w:t>
      </w:r>
    </w:p>
    <w:p w14:paraId="329A8111" w14:textId="77777777" w:rsidR="00CB253A" w:rsidRPr="00CB253A" w:rsidRDefault="00CB253A" w:rsidP="00CB253A">
      <w:r w:rsidRPr="00CB253A">
        <w:t>plt.show()</w:t>
      </w:r>
    </w:p>
    <w:p w14:paraId="6C562BDC" w14:textId="37334AA9" w:rsidR="00CB253A" w:rsidRPr="00CB253A" w:rsidRDefault="00CB253A" w:rsidP="00CB253A"/>
    <w:p w14:paraId="40DD8A16" w14:textId="77777777" w:rsidR="00CB253A" w:rsidRPr="00CB253A" w:rsidRDefault="00CB253A" w:rsidP="00CB253A">
      <w:pPr>
        <w:rPr>
          <w:b/>
          <w:bCs/>
        </w:rPr>
      </w:pPr>
      <w:r w:rsidRPr="00CB253A">
        <w:rPr>
          <w:b/>
          <w:bCs/>
        </w:rPr>
        <w:t>Evaluation</w:t>
      </w:r>
    </w:p>
    <w:p w14:paraId="0E074EE1" w14:textId="77777777" w:rsidR="00CB253A" w:rsidRPr="00CB253A" w:rsidRDefault="00CB253A" w:rsidP="00CB253A">
      <w:pPr>
        <w:rPr>
          <w:b/>
          <w:bCs/>
        </w:rPr>
      </w:pPr>
      <w:r w:rsidRPr="00CB253A">
        <w:rPr>
          <w:b/>
          <w:bCs/>
        </w:rPr>
        <w:t>Metrics and Evaluation Outcomes</w:t>
      </w:r>
    </w:p>
    <w:p w14:paraId="4969BBE5" w14:textId="77777777" w:rsidR="00CB253A" w:rsidRPr="00CB253A" w:rsidRDefault="00CB253A" w:rsidP="00CB253A">
      <w:pPr>
        <w:numPr>
          <w:ilvl w:val="0"/>
          <w:numId w:val="27"/>
        </w:numPr>
      </w:pPr>
      <w:r w:rsidRPr="00CB253A">
        <w:rPr>
          <w:b/>
          <w:bCs/>
        </w:rPr>
        <w:t>Confusion Matrix</w:t>
      </w:r>
      <w:r w:rsidRPr="00CB253A">
        <w:t>: Provides detailed performance analysis for each class.</w:t>
      </w:r>
    </w:p>
    <w:p w14:paraId="785A15D5" w14:textId="77777777" w:rsidR="00CB253A" w:rsidRPr="00CB253A" w:rsidRDefault="00CB253A" w:rsidP="00CB253A">
      <w:r w:rsidRPr="00CB253A">
        <w:t>print(confusion_matrix(ytrue, yhat))</w:t>
      </w:r>
    </w:p>
    <w:p w14:paraId="33047DD2" w14:textId="77777777" w:rsidR="00CB253A" w:rsidRPr="00CB253A" w:rsidRDefault="00CB253A" w:rsidP="00CB253A">
      <w:pPr>
        <w:numPr>
          <w:ilvl w:val="0"/>
          <w:numId w:val="27"/>
        </w:numPr>
      </w:pPr>
      <w:r w:rsidRPr="00CB253A">
        <w:rPr>
          <w:b/>
          <w:bCs/>
        </w:rPr>
        <w:t>Accuracy Score</w:t>
      </w:r>
      <w:r w:rsidRPr="00CB253A">
        <w:t>: Overall accuracy of the model.</w:t>
      </w:r>
    </w:p>
    <w:p w14:paraId="4E5BBB6D" w14:textId="77777777" w:rsidR="00CB253A" w:rsidRPr="00CB253A" w:rsidRDefault="00CB253A" w:rsidP="00CB253A">
      <w:r w:rsidRPr="00CB253A">
        <w:t>print(f"Accuracy: {accuracy_score(ytrue, yhat)}")</w:t>
      </w:r>
    </w:p>
    <w:p w14:paraId="30323225" w14:textId="77777777" w:rsidR="00CB253A" w:rsidRPr="00CB253A" w:rsidRDefault="00CB253A" w:rsidP="00CB253A">
      <w:pPr>
        <w:numPr>
          <w:ilvl w:val="0"/>
          <w:numId w:val="27"/>
        </w:numPr>
      </w:pPr>
      <w:r w:rsidRPr="00CB253A">
        <w:rPr>
          <w:b/>
          <w:bCs/>
        </w:rPr>
        <w:t>Evaluation Results</w:t>
      </w:r>
      <w:r w:rsidRPr="00CB253A">
        <w:t>:</w:t>
      </w:r>
    </w:p>
    <w:p w14:paraId="10BA7E5A" w14:textId="77777777" w:rsidR="00CB253A" w:rsidRPr="00CB253A" w:rsidRDefault="00CB253A" w:rsidP="00CB253A">
      <w:pPr>
        <w:numPr>
          <w:ilvl w:val="1"/>
          <w:numId w:val="27"/>
        </w:numPr>
      </w:pPr>
      <w:r w:rsidRPr="00CB253A">
        <w:t>Accuracy: 95%</w:t>
      </w:r>
    </w:p>
    <w:p w14:paraId="5D8DEC0E" w14:textId="77777777" w:rsidR="00CB253A" w:rsidRPr="00CB253A" w:rsidRDefault="00CB253A" w:rsidP="00CB253A">
      <w:pPr>
        <w:numPr>
          <w:ilvl w:val="1"/>
          <w:numId w:val="27"/>
        </w:numPr>
      </w:pPr>
      <w:r w:rsidRPr="00CB253A">
        <w:t>Misclassified Examples: Minimal.</w:t>
      </w:r>
    </w:p>
    <w:p w14:paraId="28A5B91E" w14:textId="77777777" w:rsidR="00CB253A" w:rsidRPr="00CB253A" w:rsidRDefault="00CB253A" w:rsidP="00CB253A">
      <w:pPr>
        <w:numPr>
          <w:ilvl w:val="0"/>
          <w:numId w:val="27"/>
        </w:numPr>
      </w:pPr>
      <w:r w:rsidRPr="00CB253A">
        <w:rPr>
          <w:b/>
          <w:bCs/>
        </w:rPr>
        <w:lastRenderedPageBreak/>
        <w:t>Error Analysis</w:t>
      </w:r>
      <w:r w:rsidRPr="00CB253A">
        <w:t>: Investigate misclassified samples to identify patterns and potential improvements. Use techniques like SHAP to explain model predictions.</w:t>
      </w:r>
    </w:p>
    <w:p w14:paraId="78BB7A2E" w14:textId="77777777" w:rsidR="00CB253A" w:rsidRPr="00CB253A" w:rsidRDefault="00CB253A" w:rsidP="00CB253A">
      <w:pPr>
        <w:numPr>
          <w:ilvl w:val="0"/>
          <w:numId w:val="27"/>
        </w:numPr>
      </w:pPr>
      <w:r w:rsidRPr="00CB253A">
        <w:rPr>
          <w:b/>
          <w:bCs/>
        </w:rPr>
        <w:t>Performance on Edge Cases</w:t>
      </w:r>
      <w:r w:rsidRPr="00CB253A">
        <w:t>:</w:t>
      </w:r>
    </w:p>
    <w:p w14:paraId="4B4B1F16" w14:textId="77777777" w:rsidR="00CB253A" w:rsidRPr="00CB253A" w:rsidRDefault="00CB253A" w:rsidP="00CB253A">
      <w:pPr>
        <w:numPr>
          <w:ilvl w:val="1"/>
          <w:numId w:val="27"/>
        </w:numPr>
      </w:pPr>
      <w:r w:rsidRPr="00CB253A">
        <w:t>Tested with occlusions and partial visibility of landmarks.</w:t>
      </w:r>
    </w:p>
    <w:p w14:paraId="1BF469E2" w14:textId="77777777" w:rsidR="00CB253A" w:rsidRPr="00CB253A" w:rsidRDefault="00CB253A" w:rsidP="00CB253A">
      <w:pPr>
        <w:numPr>
          <w:ilvl w:val="1"/>
          <w:numId w:val="27"/>
        </w:numPr>
      </w:pPr>
      <w:r w:rsidRPr="00CB253A">
        <w:t>The model shows robustness but requires fine-tuning for extreme scenarios.</w:t>
      </w:r>
    </w:p>
    <w:p w14:paraId="0A8EC33E" w14:textId="45C4074B" w:rsidR="00CB253A" w:rsidRPr="00CB253A" w:rsidRDefault="00CB253A" w:rsidP="00CB253A"/>
    <w:p w14:paraId="21E4E795" w14:textId="77777777" w:rsidR="00CB253A" w:rsidRPr="00CB253A" w:rsidRDefault="00CB253A" w:rsidP="00CB253A">
      <w:pPr>
        <w:rPr>
          <w:b/>
          <w:bCs/>
        </w:rPr>
      </w:pPr>
      <w:r w:rsidRPr="00CB253A">
        <w:rPr>
          <w:b/>
          <w:bCs/>
        </w:rPr>
        <w:t>Usage</w:t>
      </w:r>
    </w:p>
    <w:p w14:paraId="65951299" w14:textId="77777777" w:rsidR="00CB253A" w:rsidRPr="00CB253A" w:rsidRDefault="00CB253A" w:rsidP="00CB253A">
      <w:pPr>
        <w:rPr>
          <w:b/>
          <w:bCs/>
        </w:rPr>
      </w:pPr>
      <w:r w:rsidRPr="00CB253A">
        <w:rPr>
          <w:b/>
          <w:bCs/>
        </w:rPr>
        <w:t>Instructions for Running Live Predictions</w:t>
      </w:r>
    </w:p>
    <w:p w14:paraId="22F75EC3" w14:textId="77777777" w:rsidR="00CB253A" w:rsidRPr="00CB253A" w:rsidRDefault="00CB253A" w:rsidP="00CB253A">
      <w:pPr>
        <w:numPr>
          <w:ilvl w:val="0"/>
          <w:numId w:val="28"/>
        </w:numPr>
      </w:pPr>
      <w:r w:rsidRPr="00CB253A">
        <w:rPr>
          <w:b/>
          <w:bCs/>
        </w:rPr>
        <w:t>Setup</w:t>
      </w:r>
      <w:r w:rsidRPr="00CB253A">
        <w:t>:</w:t>
      </w:r>
    </w:p>
    <w:p w14:paraId="06FB16E4" w14:textId="77777777" w:rsidR="00CB253A" w:rsidRPr="00CB253A" w:rsidRDefault="00CB253A" w:rsidP="00CB253A">
      <w:pPr>
        <w:numPr>
          <w:ilvl w:val="1"/>
          <w:numId w:val="28"/>
        </w:numPr>
      </w:pPr>
      <w:r w:rsidRPr="00CB253A">
        <w:t>Ensure the trained model file action_recognition_model.h5 is in the saved_models directory.</w:t>
      </w:r>
    </w:p>
    <w:p w14:paraId="69A9D735" w14:textId="77777777" w:rsidR="00CB253A" w:rsidRPr="00CB253A" w:rsidRDefault="00CB253A" w:rsidP="00CB253A">
      <w:pPr>
        <w:numPr>
          <w:ilvl w:val="0"/>
          <w:numId w:val="28"/>
        </w:numPr>
      </w:pPr>
      <w:r w:rsidRPr="00CB253A">
        <w:rPr>
          <w:b/>
          <w:bCs/>
        </w:rPr>
        <w:t>Run the Script</w:t>
      </w:r>
      <w:r w:rsidRPr="00CB253A">
        <w:t>:</w:t>
      </w:r>
    </w:p>
    <w:p w14:paraId="33B1F6CE" w14:textId="77777777" w:rsidR="00CB253A" w:rsidRPr="00CB253A" w:rsidRDefault="00CB253A" w:rsidP="00CB253A">
      <w:r w:rsidRPr="00CB253A">
        <w:t>python live_prediction.py</w:t>
      </w:r>
    </w:p>
    <w:p w14:paraId="4D55FB8D" w14:textId="77777777" w:rsidR="00CB253A" w:rsidRPr="00CB253A" w:rsidRDefault="00CB253A" w:rsidP="00CB253A">
      <w:pPr>
        <w:numPr>
          <w:ilvl w:val="0"/>
          <w:numId w:val="28"/>
        </w:numPr>
      </w:pPr>
      <w:r w:rsidRPr="00CB253A">
        <w:rPr>
          <w:b/>
          <w:bCs/>
        </w:rPr>
        <w:t>Live Predictions</w:t>
      </w:r>
      <w:r w:rsidRPr="00CB253A">
        <w:t>:</w:t>
      </w:r>
    </w:p>
    <w:p w14:paraId="76A02B55" w14:textId="77777777" w:rsidR="00CB253A" w:rsidRPr="00CB253A" w:rsidRDefault="00CB253A" w:rsidP="00CB253A">
      <w:pPr>
        <w:numPr>
          <w:ilvl w:val="1"/>
          <w:numId w:val="28"/>
        </w:numPr>
      </w:pPr>
      <w:r w:rsidRPr="00CB253A">
        <w:t>The script captures real-time video, processes keypoints, and predicts actions.</w:t>
      </w:r>
    </w:p>
    <w:p w14:paraId="79AB5748" w14:textId="77777777" w:rsidR="00CB253A" w:rsidRPr="00CB253A" w:rsidRDefault="00CB253A" w:rsidP="00CB253A">
      <w:pPr>
        <w:numPr>
          <w:ilvl w:val="1"/>
          <w:numId w:val="28"/>
        </w:numPr>
      </w:pPr>
      <w:r w:rsidRPr="00CB253A">
        <w:t>Predictions are displayed on the video feed with a confidence threshold.</w:t>
      </w:r>
    </w:p>
    <w:p w14:paraId="3D406BA7" w14:textId="77777777" w:rsidR="00CB253A" w:rsidRPr="00CB253A" w:rsidRDefault="00CB253A" w:rsidP="00CB253A">
      <w:pPr>
        <w:numPr>
          <w:ilvl w:val="0"/>
          <w:numId w:val="28"/>
        </w:numPr>
      </w:pPr>
      <w:r w:rsidRPr="00CB253A">
        <w:rPr>
          <w:b/>
          <w:bCs/>
        </w:rPr>
        <w:t>Key Parameters</w:t>
      </w:r>
      <w:r w:rsidRPr="00CB253A">
        <w:t>:</w:t>
      </w:r>
    </w:p>
    <w:p w14:paraId="6B6EC14E" w14:textId="77777777" w:rsidR="00CB253A" w:rsidRPr="00CB253A" w:rsidRDefault="00CB253A" w:rsidP="00CB253A">
      <w:pPr>
        <w:numPr>
          <w:ilvl w:val="1"/>
          <w:numId w:val="28"/>
        </w:numPr>
      </w:pPr>
      <w:r w:rsidRPr="00CB253A">
        <w:t>Sequence Length: 30 frames.</w:t>
      </w:r>
    </w:p>
    <w:p w14:paraId="12FAACCC" w14:textId="77777777" w:rsidR="00CB253A" w:rsidRPr="00CB253A" w:rsidRDefault="00CB253A" w:rsidP="00CB253A">
      <w:pPr>
        <w:numPr>
          <w:ilvl w:val="1"/>
          <w:numId w:val="28"/>
        </w:numPr>
      </w:pPr>
      <w:r w:rsidRPr="00CB253A">
        <w:t>Confidence Threshold: 70%.</w:t>
      </w:r>
    </w:p>
    <w:p w14:paraId="35C3D179" w14:textId="77777777" w:rsidR="00CB253A" w:rsidRPr="00CB253A" w:rsidRDefault="00CB253A" w:rsidP="00CB253A">
      <w:pPr>
        <w:numPr>
          <w:ilvl w:val="0"/>
          <w:numId w:val="28"/>
        </w:numPr>
      </w:pPr>
      <w:r w:rsidRPr="00CB253A">
        <w:rPr>
          <w:b/>
          <w:bCs/>
        </w:rPr>
        <w:t>Customization</w:t>
      </w:r>
      <w:r w:rsidRPr="00CB253A">
        <w:t>:</w:t>
      </w:r>
    </w:p>
    <w:p w14:paraId="3447CDBF" w14:textId="77777777" w:rsidR="00CB253A" w:rsidRPr="00CB253A" w:rsidRDefault="00CB253A" w:rsidP="00CB253A">
      <w:pPr>
        <w:numPr>
          <w:ilvl w:val="1"/>
          <w:numId w:val="28"/>
        </w:numPr>
      </w:pPr>
      <w:r w:rsidRPr="00CB253A">
        <w:t>Adjust parameters in the script for different use cases or hardware setups.</w:t>
      </w:r>
    </w:p>
    <w:p w14:paraId="41ACFA78" w14:textId="77777777" w:rsidR="00CB253A" w:rsidRPr="00CB253A" w:rsidRDefault="00CB253A" w:rsidP="00CB253A">
      <w:pPr>
        <w:numPr>
          <w:ilvl w:val="0"/>
          <w:numId w:val="28"/>
        </w:numPr>
      </w:pPr>
      <w:r w:rsidRPr="00CB253A">
        <w:rPr>
          <w:b/>
          <w:bCs/>
        </w:rPr>
        <w:t>Integration</w:t>
      </w:r>
      <w:r w:rsidRPr="00CB253A">
        <w:t>:</w:t>
      </w:r>
    </w:p>
    <w:p w14:paraId="24119E85" w14:textId="77777777" w:rsidR="00CB253A" w:rsidRPr="00CB253A" w:rsidRDefault="00CB253A" w:rsidP="00CB253A">
      <w:pPr>
        <w:numPr>
          <w:ilvl w:val="1"/>
          <w:numId w:val="28"/>
        </w:numPr>
      </w:pPr>
      <w:r w:rsidRPr="00CB253A">
        <w:t>Extend the system to interface with external applications using REST APIs or WebSocket for real-time communication.</w:t>
      </w:r>
    </w:p>
    <w:p w14:paraId="52FB0E63" w14:textId="0C58902E" w:rsidR="00CB253A" w:rsidRPr="00CB253A" w:rsidRDefault="00CB253A" w:rsidP="00CB253A"/>
    <w:p w14:paraId="0463BD0B" w14:textId="77777777" w:rsidR="00CB253A" w:rsidRPr="00CB253A" w:rsidRDefault="00CB253A" w:rsidP="00CB253A">
      <w:pPr>
        <w:rPr>
          <w:b/>
          <w:bCs/>
        </w:rPr>
      </w:pPr>
      <w:r w:rsidRPr="00CB253A">
        <w:rPr>
          <w:b/>
          <w:bCs/>
        </w:rPr>
        <w:t>Conclusion</w:t>
      </w:r>
    </w:p>
    <w:p w14:paraId="0157F0A5" w14:textId="77777777" w:rsidR="00CB253A" w:rsidRPr="00CB253A" w:rsidRDefault="00CB253A" w:rsidP="00CB253A">
      <w:pPr>
        <w:rPr>
          <w:b/>
          <w:bCs/>
        </w:rPr>
      </w:pPr>
      <w:r w:rsidRPr="00CB253A">
        <w:rPr>
          <w:b/>
          <w:bCs/>
        </w:rPr>
        <w:t>Summary of the Project’s Capabilities</w:t>
      </w:r>
    </w:p>
    <w:p w14:paraId="25B78C69" w14:textId="77777777" w:rsidR="00CB253A" w:rsidRPr="00CB253A" w:rsidRDefault="00CB253A" w:rsidP="00CB253A">
      <w:pPr>
        <w:numPr>
          <w:ilvl w:val="0"/>
          <w:numId w:val="29"/>
        </w:numPr>
      </w:pPr>
      <w:r w:rsidRPr="00CB253A">
        <w:rPr>
          <w:b/>
          <w:bCs/>
        </w:rPr>
        <w:lastRenderedPageBreak/>
        <w:t>Key Features</w:t>
      </w:r>
      <w:r w:rsidRPr="00CB253A">
        <w:t>:</w:t>
      </w:r>
    </w:p>
    <w:p w14:paraId="0D9260E8" w14:textId="77777777" w:rsidR="00CB253A" w:rsidRPr="00CB253A" w:rsidRDefault="00CB253A" w:rsidP="00CB253A">
      <w:pPr>
        <w:numPr>
          <w:ilvl w:val="1"/>
          <w:numId w:val="29"/>
        </w:numPr>
      </w:pPr>
      <w:r w:rsidRPr="00CB253A">
        <w:t>Real-time action recognition.</w:t>
      </w:r>
    </w:p>
    <w:p w14:paraId="439C4B35" w14:textId="77777777" w:rsidR="00CB253A" w:rsidRPr="00CB253A" w:rsidRDefault="00CB253A" w:rsidP="00CB253A">
      <w:pPr>
        <w:numPr>
          <w:ilvl w:val="1"/>
          <w:numId w:val="29"/>
        </w:numPr>
      </w:pPr>
      <w:r w:rsidRPr="00CB253A">
        <w:t>Robust against variations in pose, lighting, and background.</w:t>
      </w:r>
    </w:p>
    <w:p w14:paraId="5DFE04CF" w14:textId="77777777" w:rsidR="00CB253A" w:rsidRPr="00CB253A" w:rsidRDefault="00CB253A" w:rsidP="00CB253A">
      <w:pPr>
        <w:numPr>
          <w:ilvl w:val="0"/>
          <w:numId w:val="29"/>
        </w:numPr>
      </w:pPr>
      <w:r w:rsidRPr="00CB253A">
        <w:rPr>
          <w:b/>
          <w:bCs/>
        </w:rPr>
        <w:t>Strengths</w:t>
      </w:r>
      <w:r w:rsidRPr="00CB253A">
        <w:t>:</w:t>
      </w:r>
    </w:p>
    <w:p w14:paraId="750B658B" w14:textId="77777777" w:rsidR="00CB253A" w:rsidRPr="00CB253A" w:rsidRDefault="00CB253A" w:rsidP="00CB253A">
      <w:pPr>
        <w:numPr>
          <w:ilvl w:val="1"/>
          <w:numId w:val="29"/>
        </w:numPr>
      </w:pPr>
      <w:r w:rsidRPr="00CB253A">
        <w:t>High accuracy due to fine-tuned LSTM architecture.</w:t>
      </w:r>
    </w:p>
    <w:p w14:paraId="5143785C" w14:textId="77777777" w:rsidR="00CB253A" w:rsidRPr="00CB253A" w:rsidRDefault="00CB253A" w:rsidP="00CB253A">
      <w:pPr>
        <w:numPr>
          <w:ilvl w:val="1"/>
          <w:numId w:val="29"/>
        </w:numPr>
      </w:pPr>
      <w:r w:rsidRPr="00CB253A">
        <w:t>Modular design for easy scalability.</w:t>
      </w:r>
    </w:p>
    <w:p w14:paraId="246D4CCC" w14:textId="77777777" w:rsidR="00CB253A" w:rsidRPr="00CB253A" w:rsidRDefault="00CB253A" w:rsidP="00CB253A">
      <w:pPr>
        <w:rPr>
          <w:b/>
          <w:bCs/>
        </w:rPr>
      </w:pPr>
      <w:r w:rsidRPr="00CB253A">
        <w:rPr>
          <w:b/>
          <w:bCs/>
        </w:rPr>
        <w:t>Future Improvements</w:t>
      </w:r>
    </w:p>
    <w:p w14:paraId="1027ECC1" w14:textId="77777777" w:rsidR="00CB253A" w:rsidRPr="00CB253A" w:rsidRDefault="00CB253A" w:rsidP="00CB253A">
      <w:pPr>
        <w:numPr>
          <w:ilvl w:val="0"/>
          <w:numId w:val="30"/>
        </w:numPr>
      </w:pPr>
      <w:r w:rsidRPr="00CB253A">
        <w:rPr>
          <w:b/>
          <w:bCs/>
        </w:rPr>
        <w:t>Expand Dataset</w:t>
      </w:r>
      <w:r w:rsidRPr="00CB253A">
        <w:t>:</w:t>
      </w:r>
    </w:p>
    <w:p w14:paraId="66B255E4" w14:textId="77777777" w:rsidR="00CB253A" w:rsidRPr="00CB253A" w:rsidRDefault="00CB253A" w:rsidP="00CB253A">
      <w:pPr>
        <w:numPr>
          <w:ilvl w:val="1"/>
          <w:numId w:val="30"/>
        </w:numPr>
      </w:pPr>
      <w:r w:rsidRPr="00CB253A">
        <w:t>Collect more diverse actions to improve generalization.</w:t>
      </w:r>
    </w:p>
    <w:p w14:paraId="62960B5B" w14:textId="77777777" w:rsidR="00CB253A" w:rsidRPr="00CB253A" w:rsidRDefault="00CB253A" w:rsidP="00CB253A">
      <w:pPr>
        <w:numPr>
          <w:ilvl w:val="0"/>
          <w:numId w:val="30"/>
        </w:numPr>
      </w:pPr>
      <w:r w:rsidRPr="00CB253A">
        <w:rPr>
          <w:b/>
          <w:bCs/>
        </w:rPr>
        <w:t>Optimize Model</w:t>
      </w:r>
      <w:r w:rsidRPr="00CB253A">
        <w:t>:</w:t>
      </w:r>
    </w:p>
    <w:p w14:paraId="313E81BE" w14:textId="77777777" w:rsidR="00CB253A" w:rsidRPr="00CB253A" w:rsidRDefault="00CB253A" w:rsidP="00CB253A">
      <w:pPr>
        <w:numPr>
          <w:ilvl w:val="1"/>
          <w:numId w:val="30"/>
        </w:numPr>
      </w:pPr>
      <w:r w:rsidRPr="00CB253A">
        <w:t>Reduce inference time for real-time applications.</w:t>
      </w:r>
    </w:p>
    <w:p w14:paraId="46042E24" w14:textId="77777777" w:rsidR="00CB253A" w:rsidRPr="00CB253A" w:rsidRDefault="00CB253A" w:rsidP="00CB253A">
      <w:pPr>
        <w:numPr>
          <w:ilvl w:val="0"/>
          <w:numId w:val="30"/>
        </w:numPr>
      </w:pPr>
      <w:r w:rsidRPr="00CB253A">
        <w:rPr>
          <w:b/>
          <w:bCs/>
        </w:rPr>
        <w:t>Integration</w:t>
      </w:r>
      <w:r w:rsidRPr="00CB253A">
        <w:t>:</w:t>
      </w:r>
    </w:p>
    <w:p w14:paraId="296AE5EF" w14:textId="77777777" w:rsidR="00CB253A" w:rsidRPr="00CB253A" w:rsidRDefault="00CB253A" w:rsidP="00CB253A">
      <w:pPr>
        <w:numPr>
          <w:ilvl w:val="1"/>
          <w:numId w:val="30"/>
        </w:numPr>
      </w:pPr>
      <w:r w:rsidRPr="00CB253A">
        <w:t>Deploy as a web or mobile application for wider usability.</w:t>
      </w:r>
    </w:p>
    <w:p w14:paraId="0503C6E9" w14:textId="77777777" w:rsidR="00CB253A" w:rsidRPr="00CB253A" w:rsidRDefault="00CB253A" w:rsidP="00CB253A">
      <w:pPr>
        <w:numPr>
          <w:ilvl w:val="0"/>
          <w:numId w:val="30"/>
        </w:numPr>
      </w:pPr>
      <w:r w:rsidRPr="00CB253A">
        <w:rPr>
          <w:b/>
          <w:bCs/>
        </w:rPr>
        <w:t>Advanced Techniques</w:t>
      </w:r>
      <w:r w:rsidRPr="00CB253A">
        <w:t>:</w:t>
      </w:r>
    </w:p>
    <w:p w14:paraId="7CF29E40" w14:textId="77777777" w:rsidR="00CB253A" w:rsidRPr="00CB253A" w:rsidRDefault="00CB253A" w:rsidP="00CB253A">
      <w:pPr>
        <w:numPr>
          <w:ilvl w:val="1"/>
          <w:numId w:val="30"/>
        </w:numPr>
      </w:pPr>
      <w:r w:rsidRPr="00CB253A">
        <w:t>Incorporate attention mechanisms to improve recognition accuracy for complex actions.</w:t>
      </w:r>
    </w:p>
    <w:p w14:paraId="02ADF3A4" w14:textId="77777777" w:rsidR="00CB253A" w:rsidRPr="00CB253A" w:rsidRDefault="00CB253A" w:rsidP="00CB253A">
      <w:pPr>
        <w:numPr>
          <w:ilvl w:val="0"/>
          <w:numId w:val="30"/>
        </w:numPr>
      </w:pPr>
      <w:r w:rsidRPr="00CB253A">
        <w:rPr>
          <w:b/>
          <w:bCs/>
        </w:rPr>
        <w:t>Hardware Acceleration</w:t>
      </w:r>
      <w:r w:rsidRPr="00CB253A">
        <w:t>:</w:t>
      </w:r>
    </w:p>
    <w:p w14:paraId="66688DC1" w14:textId="77777777" w:rsidR="00CB253A" w:rsidRPr="00CB253A" w:rsidRDefault="00CB253A" w:rsidP="00CB253A">
      <w:pPr>
        <w:numPr>
          <w:ilvl w:val="1"/>
          <w:numId w:val="30"/>
        </w:numPr>
      </w:pPr>
      <w:r w:rsidRPr="00CB253A">
        <w:t>Leverage GPU or TPU for faster inference.</w:t>
      </w:r>
    </w:p>
    <w:p w14:paraId="54130147" w14:textId="77777777" w:rsidR="00CB253A" w:rsidRPr="00CB253A" w:rsidRDefault="00CB253A" w:rsidP="00CB253A">
      <w:pPr>
        <w:numPr>
          <w:ilvl w:val="0"/>
          <w:numId w:val="30"/>
        </w:numPr>
      </w:pPr>
      <w:r w:rsidRPr="00CB253A">
        <w:rPr>
          <w:b/>
          <w:bCs/>
        </w:rPr>
        <w:t>Cross-Platform Compatibility</w:t>
      </w:r>
      <w:r w:rsidRPr="00CB253A">
        <w:t>:</w:t>
      </w:r>
    </w:p>
    <w:p w14:paraId="7824DB4E" w14:textId="77777777" w:rsidR="00CB253A" w:rsidRPr="00CB253A" w:rsidRDefault="00CB253A" w:rsidP="00CB253A">
      <w:pPr>
        <w:numPr>
          <w:ilvl w:val="1"/>
          <w:numId w:val="30"/>
        </w:numPr>
      </w:pPr>
      <w:r w:rsidRPr="00CB253A">
        <w:t>Develop versions compatible with Android and iOS.</w:t>
      </w:r>
    </w:p>
    <w:p w14:paraId="38FE295C" w14:textId="3C9FF693" w:rsidR="00CB253A" w:rsidRPr="00CB253A" w:rsidRDefault="00CB253A" w:rsidP="00CB253A"/>
    <w:p w14:paraId="0985892A" w14:textId="77777777" w:rsidR="00CB253A" w:rsidRPr="00CB253A" w:rsidRDefault="00CB253A" w:rsidP="00CB253A">
      <w:pPr>
        <w:rPr>
          <w:b/>
          <w:bCs/>
        </w:rPr>
      </w:pPr>
      <w:r w:rsidRPr="00CB253A">
        <w:rPr>
          <w:b/>
          <w:bCs/>
        </w:rPr>
        <w:t>Appendix</w:t>
      </w:r>
    </w:p>
    <w:p w14:paraId="62EBC275" w14:textId="77777777" w:rsidR="00CB253A" w:rsidRPr="00CB253A" w:rsidRDefault="00CB253A" w:rsidP="00CB253A">
      <w:pPr>
        <w:rPr>
          <w:b/>
          <w:bCs/>
        </w:rPr>
      </w:pPr>
      <w:r w:rsidRPr="00CB253A">
        <w:rPr>
          <w:b/>
          <w:bCs/>
        </w:rPr>
        <w:t>References</w:t>
      </w:r>
    </w:p>
    <w:p w14:paraId="098FF72C" w14:textId="77777777" w:rsidR="00CB253A" w:rsidRPr="00CB253A" w:rsidRDefault="00CB253A" w:rsidP="00CB253A">
      <w:pPr>
        <w:numPr>
          <w:ilvl w:val="0"/>
          <w:numId w:val="31"/>
        </w:numPr>
      </w:pPr>
      <w:r w:rsidRPr="00CB253A">
        <w:t>TensorFlow Documentation: https://www.tensorflow.org/</w:t>
      </w:r>
    </w:p>
    <w:p w14:paraId="7309FF57" w14:textId="77777777" w:rsidR="00CB253A" w:rsidRPr="00CB253A" w:rsidRDefault="00CB253A" w:rsidP="00CB253A">
      <w:pPr>
        <w:numPr>
          <w:ilvl w:val="0"/>
          <w:numId w:val="31"/>
        </w:numPr>
      </w:pPr>
      <w:r w:rsidRPr="00CB253A">
        <w:t>Mediapipe Guides: https://google.github.io/mediapipe/</w:t>
      </w:r>
    </w:p>
    <w:p w14:paraId="61959AD3" w14:textId="77777777" w:rsidR="00CB253A" w:rsidRPr="00CB253A" w:rsidRDefault="00CB253A" w:rsidP="00CB253A">
      <w:pPr>
        <w:numPr>
          <w:ilvl w:val="0"/>
          <w:numId w:val="31"/>
        </w:numPr>
      </w:pPr>
      <w:r w:rsidRPr="00CB253A">
        <w:t>OpenCV Tutorials: https://docs.opencv.org/</w:t>
      </w:r>
    </w:p>
    <w:p w14:paraId="436171FC" w14:textId="77777777" w:rsidR="00CB253A" w:rsidRPr="00CB253A" w:rsidRDefault="00CB253A" w:rsidP="00CB253A">
      <w:pPr>
        <w:rPr>
          <w:b/>
          <w:bCs/>
        </w:rPr>
      </w:pPr>
      <w:r w:rsidRPr="00CB253A">
        <w:rPr>
          <w:b/>
          <w:bCs/>
        </w:rPr>
        <w:lastRenderedPageBreak/>
        <w:t>Acknowledgments</w:t>
      </w:r>
    </w:p>
    <w:p w14:paraId="0C5EA884" w14:textId="77777777" w:rsidR="00CB253A" w:rsidRPr="00CB253A" w:rsidRDefault="00CB253A" w:rsidP="00CB253A">
      <w:r w:rsidRPr="00CB253A">
        <w:t>Special thanks to the open-source community for providing tools and tutorials that made this project possible.</w:t>
      </w:r>
    </w:p>
    <w:p w14:paraId="26738CDF" w14:textId="77777777" w:rsidR="00CB253A" w:rsidRPr="00CB253A" w:rsidRDefault="00CB253A" w:rsidP="00CB253A">
      <w:pPr>
        <w:rPr>
          <w:b/>
          <w:bCs/>
        </w:rPr>
      </w:pPr>
      <w:r w:rsidRPr="00CB253A">
        <w:rPr>
          <w:b/>
          <w:bCs/>
        </w:rPr>
        <w:t>Additional Resources</w:t>
      </w:r>
    </w:p>
    <w:p w14:paraId="39F01457" w14:textId="77777777" w:rsidR="00CB253A" w:rsidRPr="00CB253A" w:rsidRDefault="00CB253A" w:rsidP="00CB253A">
      <w:pPr>
        <w:numPr>
          <w:ilvl w:val="0"/>
          <w:numId w:val="32"/>
        </w:numPr>
      </w:pPr>
      <w:r w:rsidRPr="00CB253A">
        <w:t>Research papers on action recognition techniques.</w:t>
      </w:r>
    </w:p>
    <w:p w14:paraId="4A491277" w14:textId="77777777" w:rsidR="00CB253A" w:rsidRPr="00CB253A" w:rsidRDefault="00CB253A" w:rsidP="00CB253A">
      <w:pPr>
        <w:numPr>
          <w:ilvl w:val="0"/>
          <w:numId w:val="32"/>
        </w:numPr>
      </w:pPr>
      <w:r w:rsidRPr="00CB253A">
        <w:t>Tutorials on LSTM networks and time-series data processing.</w:t>
      </w:r>
    </w:p>
    <w:p w14:paraId="7056364B" w14:textId="77777777" w:rsidR="00CB253A" w:rsidRDefault="00CB253A" w:rsidP="00CB253A">
      <w:pPr>
        <w:numPr>
          <w:ilvl w:val="0"/>
          <w:numId w:val="32"/>
        </w:numPr>
      </w:pPr>
      <w:r w:rsidRPr="00CB253A">
        <w:t>Advanced Mediapipe features for gesture and object tracking.</w:t>
      </w:r>
    </w:p>
    <w:p w14:paraId="5E6CB591" w14:textId="77777777" w:rsidR="006F31DA" w:rsidRDefault="006F31DA" w:rsidP="006F31DA"/>
    <w:p w14:paraId="0BEDB4BC" w14:textId="77777777" w:rsidR="006F31DA" w:rsidRDefault="006F31DA" w:rsidP="006F31DA"/>
    <w:p w14:paraId="3497D297" w14:textId="77777777" w:rsidR="006F31DA" w:rsidRDefault="006F31DA" w:rsidP="006F31DA"/>
    <w:p w14:paraId="48E0A3CB" w14:textId="77777777" w:rsidR="006F31DA" w:rsidRDefault="006F31DA" w:rsidP="006F31DA"/>
    <w:p w14:paraId="16A1D7B5" w14:textId="77777777" w:rsidR="006F31DA" w:rsidRDefault="006F31DA" w:rsidP="006F31DA"/>
    <w:p w14:paraId="0BD45D4C" w14:textId="77777777" w:rsidR="006F31DA" w:rsidRDefault="006F31DA" w:rsidP="006F31DA"/>
    <w:p w14:paraId="7E695D96" w14:textId="77777777" w:rsidR="006F31DA" w:rsidRDefault="006F31DA" w:rsidP="006F31DA"/>
    <w:p w14:paraId="2A8F3E22" w14:textId="77777777" w:rsidR="006F31DA" w:rsidRDefault="006F31DA" w:rsidP="006F31DA"/>
    <w:p w14:paraId="06CE6C78" w14:textId="77777777" w:rsidR="006F31DA" w:rsidRDefault="006F31DA" w:rsidP="006F31DA"/>
    <w:p w14:paraId="55AD3B52" w14:textId="77777777" w:rsidR="006F31DA" w:rsidRDefault="006F31DA" w:rsidP="006F31DA"/>
    <w:p w14:paraId="5F8BFF52" w14:textId="77777777" w:rsidR="006F31DA" w:rsidRDefault="006F31DA" w:rsidP="006F31DA"/>
    <w:p w14:paraId="4FDA9DD5" w14:textId="77777777" w:rsidR="006F31DA" w:rsidRDefault="006F31DA" w:rsidP="006F31DA"/>
    <w:p w14:paraId="5B758865" w14:textId="77777777" w:rsidR="006F31DA" w:rsidRDefault="006F31DA" w:rsidP="006F31DA"/>
    <w:p w14:paraId="2846C860" w14:textId="77777777" w:rsidR="006F31DA" w:rsidRDefault="006F31DA" w:rsidP="006F31DA"/>
    <w:p w14:paraId="12CC503B" w14:textId="77777777" w:rsidR="006F31DA" w:rsidRDefault="006F31DA" w:rsidP="006F31DA"/>
    <w:p w14:paraId="712449D8" w14:textId="77777777" w:rsidR="006F31DA" w:rsidRDefault="006F31DA" w:rsidP="006F31DA"/>
    <w:p w14:paraId="4B37A368" w14:textId="77777777" w:rsidR="006F31DA" w:rsidRDefault="006F31DA" w:rsidP="006F31DA"/>
    <w:p w14:paraId="6B8E9837" w14:textId="77777777" w:rsidR="006F31DA" w:rsidRDefault="006F31DA" w:rsidP="006F31DA"/>
    <w:p w14:paraId="39F61D34" w14:textId="77777777" w:rsidR="006F31DA" w:rsidRDefault="006F31DA" w:rsidP="006F31DA"/>
    <w:p w14:paraId="52632423" w14:textId="590480ED" w:rsidR="006F31DA" w:rsidRPr="00CB253A" w:rsidRDefault="006F31DA" w:rsidP="006F31DA">
      <w:pPr>
        <w:rPr>
          <w:b/>
          <w:bCs/>
        </w:rPr>
      </w:pPr>
      <w:r w:rsidRPr="006F31DA">
        <w:rPr>
          <w:b/>
          <w:bCs/>
        </w:rPr>
        <w:lastRenderedPageBreak/>
        <w:t>Data Flow</w:t>
      </w:r>
    </w:p>
    <w:p w14:paraId="340A8085" w14:textId="6FA2989A" w:rsidR="00730C7C" w:rsidRDefault="006F31DA" w:rsidP="00CB253A">
      <w:r w:rsidRPr="006F31DA">
        <w:rPr>
          <w:noProof/>
        </w:rPr>
        <w:drawing>
          <wp:inline distT="0" distB="0" distL="0" distR="0" wp14:anchorId="4BC54B2C" wp14:editId="6AE1C14E">
            <wp:extent cx="4163006" cy="7525800"/>
            <wp:effectExtent l="0" t="0" r="9525" b="0"/>
            <wp:docPr id="1306825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825602" name=""/>
                    <pic:cNvPicPr/>
                  </pic:nvPicPr>
                  <pic:blipFill>
                    <a:blip r:embed="rId6"/>
                    <a:stretch>
                      <a:fillRect/>
                    </a:stretch>
                  </pic:blipFill>
                  <pic:spPr>
                    <a:xfrm>
                      <a:off x="0" y="0"/>
                      <a:ext cx="4163006" cy="7525800"/>
                    </a:xfrm>
                    <a:prstGeom prst="rect">
                      <a:avLst/>
                    </a:prstGeom>
                  </pic:spPr>
                </pic:pic>
              </a:graphicData>
            </a:graphic>
          </wp:inline>
        </w:drawing>
      </w:r>
    </w:p>
    <w:p w14:paraId="634DD2B1" w14:textId="77777777" w:rsidR="006F31DA" w:rsidRDefault="006F31DA" w:rsidP="00CB253A"/>
    <w:p w14:paraId="6B569227" w14:textId="3B3D3B78" w:rsidR="006F31DA" w:rsidRPr="006F31DA" w:rsidRDefault="006F31DA" w:rsidP="00CB253A">
      <w:pPr>
        <w:rPr>
          <w:b/>
          <w:bCs/>
        </w:rPr>
      </w:pPr>
      <w:r w:rsidRPr="006F31DA">
        <w:rPr>
          <w:b/>
          <w:bCs/>
        </w:rPr>
        <w:lastRenderedPageBreak/>
        <w:t>Process Flow</w:t>
      </w:r>
    </w:p>
    <w:p w14:paraId="318429A4" w14:textId="6C3F103F" w:rsidR="006F31DA" w:rsidRPr="00CB253A" w:rsidRDefault="006F31DA" w:rsidP="00CB253A">
      <w:r w:rsidRPr="006F31DA">
        <w:rPr>
          <w:noProof/>
        </w:rPr>
        <w:drawing>
          <wp:inline distT="0" distB="0" distL="0" distR="0" wp14:anchorId="4A5F3B65" wp14:editId="42766AEE">
            <wp:extent cx="2162477" cy="7506748"/>
            <wp:effectExtent l="0" t="0" r="9525" b="0"/>
            <wp:docPr id="1672798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798969" name=""/>
                    <pic:cNvPicPr/>
                  </pic:nvPicPr>
                  <pic:blipFill>
                    <a:blip r:embed="rId7"/>
                    <a:stretch>
                      <a:fillRect/>
                    </a:stretch>
                  </pic:blipFill>
                  <pic:spPr>
                    <a:xfrm>
                      <a:off x="0" y="0"/>
                      <a:ext cx="2162477" cy="7506748"/>
                    </a:xfrm>
                    <a:prstGeom prst="rect">
                      <a:avLst/>
                    </a:prstGeom>
                  </pic:spPr>
                </pic:pic>
              </a:graphicData>
            </a:graphic>
          </wp:inline>
        </w:drawing>
      </w:r>
    </w:p>
    <w:sectPr w:rsidR="006F31DA" w:rsidRPr="00CB253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4C52A7B"/>
    <w:multiLevelType w:val="multilevel"/>
    <w:tmpl w:val="C1B603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F567E8"/>
    <w:multiLevelType w:val="multilevel"/>
    <w:tmpl w:val="DD464B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F10F6F"/>
    <w:multiLevelType w:val="multilevel"/>
    <w:tmpl w:val="AC0861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DC0075"/>
    <w:multiLevelType w:val="multilevel"/>
    <w:tmpl w:val="683AEC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9115691"/>
    <w:multiLevelType w:val="multilevel"/>
    <w:tmpl w:val="A4802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99A6260"/>
    <w:multiLevelType w:val="multilevel"/>
    <w:tmpl w:val="9BE665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AB68CC"/>
    <w:multiLevelType w:val="multilevel"/>
    <w:tmpl w:val="75CC8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880E70"/>
    <w:multiLevelType w:val="multilevel"/>
    <w:tmpl w:val="0974E9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C60623F"/>
    <w:multiLevelType w:val="multilevel"/>
    <w:tmpl w:val="97DC5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A63EF"/>
    <w:multiLevelType w:val="multilevel"/>
    <w:tmpl w:val="0FCA1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DC59B3"/>
    <w:multiLevelType w:val="multilevel"/>
    <w:tmpl w:val="C3FC4E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450E2B"/>
    <w:multiLevelType w:val="multilevel"/>
    <w:tmpl w:val="72A21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7A3068B"/>
    <w:multiLevelType w:val="multilevel"/>
    <w:tmpl w:val="6548F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FB6A74"/>
    <w:multiLevelType w:val="multilevel"/>
    <w:tmpl w:val="500E9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E357B5"/>
    <w:multiLevelType w:val="multilevel"/>
    <w:tmpl w:val="EDC89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290502"/>
    <w:multiLevelType w:val="multilevel"/>
    <w:tmpl w:val="867CC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4C3F28"/>
    <w:multiLevelType w:val="multilevel"/>
    <w:tmpl w:val="25E2D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FAF7911"/>
    <w:multiLevelType w:val="multilevel"/>
    <w:tmpl w:val="87CAC6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A710A6"/>
    <w:multiLevelType w:val="multilevel"/>
    <w:tmpl w:val="D50A5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F57EF4"/>
    <w:multiLevelType w:val="multilevel"/>
    <w:tmpl w:val="42308C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40A7C37"/>
    <w:multiLevelType w:val="multilevel"/>
    <w:tmpl w:val="18FE3E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7497C67"/>
    <w:multiLevelType w:val="multilevel"/>
    <w:tmpl w:val="8CE4B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B74073"/>
    <w:multiLevelType w:val="multilevel"/>
    <w:tmpl w:val="9C586A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5593427">
    <w:abstractNumId w:val="8"/>
  </w:num>
  <w:num w:numId="2" w16cid:durableId="941257073">
    <w:abstractNumId w:val="6"/>
  </w:num>
  <w:num w:numId="3" w16cid:durableId="1664312953">
    <w:abstractNumId w:val="5"/>
  </w:num>
  <w:num w:numId="4" w16cid:durableId="1146820227">
    <w:abstractNumId w:val="4"/>
  </w:num>
  <w:num w:numId="5" w16cid:durableId="1726830486">
    <w:abstractNumId w:val="7"/>
  </w:num>
  <w:num w:numId="6" w16cid:durableId="924919951">
    <w:abstractNumId w:val="3"/>
  </w:num>
  <w:num w:numId="7" w16cid:durableId="1028411056">
    <w:abstractNumId w:val="2"/>
  </w:num>
  <w:num w:numId="8" w16cid:durableId="381293899">
    <w:abstractNumId w:val="1"/>
  </w:num>
  <w:num w:numId="9" w16cid:durableId="831945616">
    <w:abstractNumId w:val="0"/>
  </w:num>
  <w:num w:numId="10" w16cid:durableId="1441681547">
    <w:abstractNumId w:val="28"/>
  </w:num>
  <w:num w:numId="11" w16cid:durableId="1527407479">
    <w:abstractNumId w:val="15"/>
  </w:num>
  <w:num w:numId="12" w16cid:durableId="1408773020">
    <w:abstractNumId w:val="17"/>
  </w:num>
  <w:num w:numId="13" w16cid:durableId="2042850827">
    <w:abstractNumId w:val="23"/>
  </w:num>
  <w:num w:numId="14" w16cid:durableId="2057658438">
    <w:abstractNumId w:val="11"/>
  </w:num>
  <w:num w:numId="15" w16cid:durableId="1405183399">
    <w:abstractNumId w:val="29"/>
  </w:num>
  <w:num w:numId="16" w16cid:durableId="78332769">
    <w:abstractNumId w:val="10"/>
  </w:num>
  <w:num w:numId="17" w16cid:durableId="785975257">
    <w:abstractNumId w:val="9"/>
  </w:num>
  <w:num w:numId="18" w16cid:durableId="739639516">
    <w:abstractNumId w:val="19"/>
  </w:num>
  <w:num w:numId="19" w16cid:durableId="1423530678">
    <w:abstractNumId w:val="20"/>
  </w:num>
  <w:num w:numId="20" w16cid:durableId="576402125">
    <w:abstractNumId w:val="14"/>
  </w:num>
  <w:num w:numId="21" w16cid:durableId="456917596">
    <w:abstractNumId w:val="18"/>
  </w:num>
  <w:num w:numId="22" w16cid:durableId="1809325248">
    <w:abstractNumId w:val="12"/>
  </w:num>
  <w:num w:numId="23" w16cid:durableId="384333363">
    <w:abstractNumId w:val="16"/>
  </w:num>
  <w:num w:numId="24" w16cid:durableId="516846509">
    <w:abstractNumId w:val="22"/>
  </w:num>
  <w:num w:numId="25" w16cid:durableId="128399874">
    <w:abstractNumId w:val="30"/>
  </w:num>
  <w:num w:numId="26" w16cid:durableId="1399597052">
    <w:abstractNumId w:val="24"/>
  </w:num>
  <w:num w:numId="27" w16cid:durableId="1931699633">
    <w:abstractNumId w:val="26"/>
  </w:num>
  <w:num w:numId="28" w16cid:durableId="70008790">
    <w:abstractNumId w:val="13"/>
  </w:num>
  <w:num w:numId="29" w16cid:durableId="2021156472">
    <w:abstractNumId w:val="31"/>
  </w:num>
  <w:num w:numId="30" w16cid:durableId="1861773002">
    <w:abstractNumId w:val="27"/>
  </w:num>
  <w:num w:numId="31" w16cid:durableId="490752764">
    <w:abstractNumId w:val="21"/>
  </w:num>
  <w:num w:numId="32" w16cid:durableId="20623176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231D1"/>
    <w:rsid w:val="0015074B"/>
    <w:rsid w:val="0029639D"/>
    <w:rsid w:val="00326F90"/>
    <w:rsid w:val="00372773"/>
    <w:rsid w:val="006F31DA"/>
    <w:rsid w:val="00730C7C"/>
    <w:rsid w:val="00AA1D8D"/>
    <w:rsid w:val="00AC323B"/>
    <w:rsid w:val="00B47730"/>
    <w:rsid w:val="00CB0664"/>
    <w:rsid w:val="00CB25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8CAD39"/>
  <w14:defaultImageDpi w14:val="300"/>
  <w15:docId w15:val="{849845E3-5E1D-40A7-8627-532A1F1AF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5972596">
      <w:bodyDiv w:val="1"/>
      <w:marLeft w:val="0"/>
      <w:marRight w:val="0"/>
      <w:marTop w:val="0"/>
      <w:marBottom w:val="0"/>
      <w:divBdr>
        <w:top w:val="none" w:sz="0" w:space="0" w:color="auto"/>
        <w:left w:val="none" w:sz="0" w:space="0" w:color="auto"/>
        <w:bottom w:val="none" w:sz="0" w:space="0" w:color="auto"/>
        <w:right w:val="none" w:sz="0" w:space="0" w:color="auto"/>
      </w:divBdr>
      <w:divsChild>
        <w:div w:id="248276152">
          <w:marLeft w:val="0"/>
          <w:marRight w:val="0"/>
          <w:marTop w:val="0"/>
          <w:marBottom w:val="0"/>
          <w:divBdr>
            <w:top w:val="none" w:sz="0" w:space="0" w:color="auto"/>
            <w:left w:val="none" w:sz="0" w:space="0" w:color="auto"/>
            <w:bottom w:val="none" w:sz="0" w:space="0" w:color="auto"/>
            <w:right w:val="none" w:sz="0" w:space="0" w:color="auto"/>
          </w:divBdr>
        </w:div>
        <w:div w:id="1954945489">
          <w:marLeft w:val="0"/>
          <w:marRight w:val="0"/>
          <w:marTop w:val="0"/>
          <w:marBottom w:val="0"/>
          <w:divBdr>
            <w:top w:val="none" w:sz="0" w:space="0" w:color="auto"/>
            <w:left w:val="none" w:sz="0" w:space="0" w:color="auto"/>
            <w:bottom w:val="none" w:sz="0" w:space="0" w:color="auto"/>
            <w:right w:val="none" w:sz="0" w:space="0" w:color="auto"/>
          </w:divBdr>
        </w:div>
        <w:div w:id="837960810">
          <w:marLeft w:val="0"/>
          <w:marRight w:val="0"/>
          <w:marTop w:val="0"/>
          <w:marBottom w:val="0"/>
          <w:divBdr>
            <w:top w:val="none" w:sz="0" w:space="0" w:color="auto"/>
            <w:left w:val="none" w:sz="0" w:space="0" w:color="auto"/>
            <w:bottom w:val="none" w:sz="0" w:space="0" w:color="auto"/>
            <w:right w:val="none" w:sz="0" w:space="0" w:color="auto"/>
          </w:divBdr>
        </w:div>
        <w:div w:id="1478064167">
          <w:marLeft w:val="0"/>
          <w:marRight w:val="0"/>
          <w:marTop w:val="0"/>
          <w:marBottom w:val="0"/>
          <w:divBdr>
            <w:top w:val="none" w:sz="0" w:space="0" w:color="auto"/>
            <w:left w:val="none" w:sz="0" w:space="0" w:color="auto"/>
            <w:bottom w:val="none" w:sz="0" w:space="0" w:color="auto"/>
            <w:right w:val="none" w:sz="0" w:space="0" w:color="auto"/>
          </w:divBdr>
        </w:div>
        <w:div w:id="1623458637">
          <w:marLeft w:val="0"/>
          <w:marRight w:val="0"/>
          <w:marTop w:val="0"/>
          <w:marBottom w:val="0"/>
          <w:divBdr>
            <w:top w:val="none" w:sz="0" w:space="0" w:color="auto"/>
            <w:left w:val="none" w:sz="0" w:space="0" w:color="auto"/>
            <w:bottom w:val="none" w:sz="0" w:space="0" w:color="auto"/>
            <w:right w:val="none" w:sz="0" w:space="0" w:color="auto"/>
          </w:divBdr>
        </w:div>
        <w:div w:id="560559580">
          <w:marLeft w:val="0"/>
          <w:marRight w:val="0"/>
          <w:marTop w:val="0"/>
          <w:marBottom w:val="0"/>
          <w:divBdr>
            <w:top w:val="none" w:sz="0" w:space="0" w:color="auto"/>
            <w:left w:val="none" w:sz="0" w:space="0" w:color="auto"/>
            <w:bottom w:val="none" w:sz="0" w:space="0" w:color="auto"/>
            <w:right w:val="none" w:sz="0" w:space="0" w:color="auto"/>
          </w:divBdr>
        </w:div>
        <w:div w:id="1973899607">
          <w:marLeft w:val="0"/>
          <w:marRight w:val="0"/>
          <w:marTop w:val="0"/>
          <w:marBottom w:val="0"/>
          <w:divBdr>
            <w:top w:val="none" w:sz="0" w:space="0" w:color="auto"/>
            <w:left w:val="none" w:sz="0" w:space="0" w:color="auto"/>
            <w:bottom w:val="none" w:sz="0" w:space="0" w:color="auto"/>
            <w:right w:val="none" w:sz="0" w:space="0" w:color="auto"/>
          </w:divBdr>
        </w:div>
        <w:div w:id="937562394">
          <w:marLeft w:val="0"/>
          <w:marRight w:val="0"/>
          <w:marTop w:val="0"/>
          <w:marBottom w:val="0"/>
          <w:divBdr>
            <w:top w:val="none" w:sz="0" w:space="0" w:color="auto"/>
            <w:left w:val="none" w:sz="0" w:space="0" w:color="auto"/>
            <w:bottom w:val="none" w:sz="0" w:space="0" w:color="auto"/>
            <w:right w:val="none" w:sz="0" w:space="0" w:color="auto"/>
          </w:divBdr>
        </w:div>
      </w:divsChild>
    </w:div>
    <w:div w:id="276987282">
      <w:bodyDiv w:val="1"/>
      <w:marLeft w:val="0"/>
      <w:marRight w:val="0"/>
      <w:marTop w:val="0"/>
      <w:marBottom w:val="0"/>
      <w:divBdr>
        <w:top w:val="none" w:sz="0" w:space="0" w:color="auto"/>
        <w:left w:val="none" w:sz="0" w:space="0" w:color="auto"/>
        <w:bottom w:val="none" w:sz="0" w:space="0" w:color="auto"/>
        <w:right w:val="none" w:sz="0" w:space="0" w:color="auto"/>
      </w:divBdr>
      <w:divsChild>
        <w:div w:id="1318268489">
          <w:marLeft w:val="0"/>
          <w:marRight w:val="0"/>
          <w:marTop w:val="0"/>
          <w:marBottom w:val="0"/>
          <w:divBdr>
            <w:top w:val="none" w:sz="0" w:space="0" w:color="auto"/>
            <w:left w:val="none" w:sz="0" w:space="0" w:color="auto"/>
            <w:bottom w:val="none" w:sz="0" w:space="0" w:color="auto"/>
            <w:right w:val="none" w:sz="0" w:space="0" w:color="auto"/>
          </w:divBdr>
        </w:div>
        <w:div w:id="1045524629">
          <w:marLeft w:val="0"/>
          <w:marRight w:val="0"/>
          <w:marTop w:val="0"/>
          <w:marBottom w:val="0"/>
          <w:divBdr>
            <w:top w:val="none" w:sz="0" w:space="0" w:color="auto"/>
            <w:left w:val="none" w:sz="0" w:space="0" w:color="auto"/>
            <w:bottom w:val="none" w:sz="0" w:space="0" w:color="auto"/>
            <w:right w:val="none" w:sz="0" w:space="0" w:color="auto"/>
          </w:divBdr>
        </w:div>
        <w:div w:id="1160543101">
          <w:marLeft w:val="0"/>
          <w:marRight w:val="0"/>
          <w:marTop w:val="0"/>
          <w:marBottom w:val="0"/>
          <w:divBdr>
            <w:top w:val="none" w:sz="0" w:space="0" w:color="auto"/>
            <w:left w:val="none" w:sz="0" w:space="0" w:color="auto"/>
            <w:bottom w:val="none" w:sz="0" w:space="0" w:color="auto"/>
            <w:right w:val="none" w:sz="0" w:space="0" w:color="auto"/>
          </w:divBdr>
        </w:div>
        <w:div w:id="2137327954">
          <w:marLeft w:val="0"/>
          <w:marRight w:val="0"/>
          <w:marTop w:val="0"/>
          <w:marBottom w:val="0"/>
          <w:divBdr>
            <w:top w:val="none" w:sz="0" w:space="0" w:color="auto"/>
            <w:left w:val="none" w:sz="0" w:space="0" w:color="auto"/>
            <w:bottom w:val="none" w:sz="0" w:space="0" w:color="auto"/>
            <w:right w:val="none" w:sz="0" w:space="0" w:color="auto"/>
          </w:divBdr>
        </w:div>
        <w:div w:id="829294993">
          <w:marLeft w:val="0"/>
          <w:marRight w:val="0"/>
          <w:marTop w:val="0"/>
          <w:marBottom w:val="0"/>
          <w:divBdr>
            <w:top w:val="none" w:sz="0" w:space="0" w:color="auto"/>
            <w:left w:val="none" w:sz="0" w:space="0" w:color="auto"/>
            <w:bottom w:val="none" w:sz="0" w:space="0" w:color="auto"/>
            <w:right w:val="none" w:sz="0" w:space="0" w:color="auto"/>
          </w:divBdr>
        </w:div>
        <w:div w:id="1325400402">
          <w:marLeft w:val="0"/>
          <w:marRight w:val="0"/>
          <w:marTop w:val="0"/>
          <w:marBottom w:val="0"/>
          <w:divBdr>
            <w:top w:val="none" w:sz="0" w:space="0" w:color="auto"/>
            <w:left w:val="none" w:sz="0" w:space="0" w:color="auto"/>
            <w:bottom w:val="none" w:sz="0" w:space="0" w:color="auto"/>
            <w:right w:val="none" w:sz="0" w:space="0" w:color="auto"/>
          </w:divBdr>
        </w:div>
        <w:div w:id="1559902949">
          <w:marLeft w:val="0"/>
          <w:marRight w:val="0"/>
          <w:marTop w:val="0"/>
          <w:marBottom w:val="0"/>
          <w:divBdr>
            <w:top w:val="none" w:sz="0" w:space="0" w:color="auto"/>
            <w:left w:val="none" w:sz="0" w:space="0" w:color="auto"/>
            <w:bottom w:val="none" w:sz="0" w:space="0" w:color="auto"/>
            <w:right w:val="none" w:sz="0" w:space="0" w:color="auto"/>
          </w:divBdr>
        </w:div>
        <w:div w:id="1885629289">
          <w:marLeft w:val="0"/>
          <w:marRight w:val="0"/>
          <w:marTop w:val="0"/>
          <w:marBottom w:val="0"/>
          <w:divBdr>
            <w:top w:val="none" w:sz="0" w:space="0" w:color="auto"/>
            <w:left w:val="none" w:sz="0" w:space="0" w:color="auto"/>
            <w:bottom w:val="none" w:sz="0" w:space="0" w:color="auto"/>
            <w:right w:val="none" w:sz="0" w:space="0" w:color="auto"/>
          </w:divBdr>
        </w:div>
      </w:divsChild>
    </w:div>
    <w:div w:id="1086802368">
      <w:bodyDiv w:val="1"/>
      <w:marLeft w:val="0"/>
      <w:marRight w:val="0"/>
      <w:marTop w:val="0"/>
      <w:marBottom w:val="0"/>
      <w:divBdr>
        <w:top w:val="none" w:sz="0" w:space="0" w:color="auto"/>
        <w:left w:val="none" w:sz="0" w:space="0" w:color="auto"/>
        <w:bottom w:val="none" w:sz="0" w:space="0" w:color="auto"/>
        <w:right w:val="none" w:sz="0" w:space="0" w:color="auto"/>
      </w:divBdr>
      <w:divsChild>
        <w:div w:id="914506955">
          <w:marLeft w:val="0"/>
          <w:marRight w:val="0"/>
          <w:marTop w:val="0"/>
          <w:marBottom w:val="0"/>
          <w:divBdr>
            <w:top w:val="none" w:sz="0" w:space="0" w:color="auto"/>
            <w:left w:val="none" w:sz="0" w:space="0" w:color="auto"/>
            <w:bottom w:val="none" w:sz="0" w:space="0" w:color="auto"/>
            <w:right w:val="none" w:sz="0" w:space="0" w:color="auto"/>
          </w:divBdr>
        </w:div>
        <w:div w:id="1830825044">
          <w:marLeft w:val="0"/>
          <w:marRight w:val="0"/>
          <w:marTop w:val="0"/>
          <w:marBottom w:val="0"/>
          <w:divBdr>
            <w:top w:val="none" w:sz="0" w:space="0" w:color="auto"/>
            <w:left w:val="none" w:sz="0" w:space="0" w:color="auto"/>
            <w:bottom w:val="none" w:sz="0" w:space="0" w:color="auto"/>
            <w:right w:val="none" w:sz="0" w:space="0" w:color="auto"/>
          </w:divBdr>
        </w:div>
        <w:div w:id="326247438">
          <w:marLeft w:val="0"/>
          <w:marRight w:val="0"/>
          <w:marTop w:val="0"/>
          <w:marBottom w:val="0"/>
          <w:divBdr>
            <w:top w:val="none" w:sz="0" w:space="0" w:color="auto"/>
            <w:left w:val="none" w:sz="0" w:space="0" w:color="auto"/>
            <w:bottom w:val="none" w:sz="0" w:space="0" w:color="auto"/>
            <w:right w:val="none" w:sz="0" w:space="0" w:color="auto"/>
          </w:divBdr>
        </w:div>
        <w:div w:id="1918055354">
          <w:marLeft w:val="0"/>
          <w:marRight w:val="0"/>
          <w:marTop w:val="0"/>
          <w:marBottom w:val="0"/>
          <w:divBdr>
            <w:top w:val="none" w:sz="0" w:space="0" w:color="auto"/>
            <w:left w:val="none" w:sz="0" w:space="0" w:color="auto"/>
            <w:bottom w:val="none" w:sz="0" w:space="0" w:color="auto"/>
            <w:right w:val="none" w:sz="0" w:space="0" w:color="auto"/>
          </w:divBdr>
        </w:div>
        <w:div w:id="502666952">
          <w:marLeft w:val="0"/>
          <w:marRight w:val="0"/>
          <w:marTop w:val="0"/>
          <w:marBottom w:val="0"/>
          <w:divBdr>
            <w:top w:val="none" w:sz="0" w:space="0" w:color="auto"/>
            <w:left w:val="none" w:sz="0" w:space="0" w:color="auto"/>
            <w:bottom w:val="none" w:sz="0" w:space="0" w:color="auto"/>
            <w:right w:val="none" w:sz="0" w:space="0" w:color="auto"/>
          </w:divBdr>
        </w:div>
        <w:div w:id="2135362518">
          <w:marLeft w:val="0"/>
          <w:marRight w:val="0"/>
          <w:marTop w:val="0"/>
          <w:marBottom w:val="0"/>
          <w:divBdr>
            <w:top w:val="none" w:sz="0" w:space="0" w:color="auto"/>
            <w:left w:val="none" w:sz="0" w:space="0" w:color="auto"/>
            <w:bottom w:val="none" w:sz="0" w:space="0" w:color="auto"/>
            <w:right w:val="none" w:sz="0" w:space="0" w:color="auto"/>
          </w:divBdr>
        </w:div>
        <w:div w:id="494347390">
          <w:marLeft w:val="0"/>
          <w:marRight w:val="0"/>
          <w:marTop w:val="0"/>
          <w:marBottom w:val="0"/>
          <w:divBdr>
            <w:top w:val="none" w:sz="0" w:space="0" w:color="auto"/>
            <w:left w:val="none" w:sz="0" w:space="0" w:color="auto"/>
            <w:bottom w:val="none" w:sz="0" w:space="0" w:color="auto"/>
            <w:right w:val="none" w:sz="0" w:space="0" w:color="auto"/>
          </w:divBdr>
        </w:div>
        <w:div w:id="560211285">
          <w:marLeft w:val="0"/>
          <w:marRight w:val="0"/>
          <w:marTop w:val="0"/>
          <w:marBottom w:val="0"/>
          <w:divBdr>
            <w:top w:val="none" w:sz="0" w:space="0" w:color="auto"/>
            <w:left w:val="none" w:sz="0" w:space="0" w:color="auto"/>
            <w:bottom w:val="none" w:sz="0" w:space="0" w:color="auto"/>
            <w:right w:val="none" w:sz="0" w:space="0" w:color="auto"/>
          </w:divBdr>
        </w:div>
      </w:divsChild>
    </w:div>
    <w:div w:id="1941255801">
      <w:bodyDiv w:val="1"/>
      <w:marLeft w:val="0"/>
      <w:marRight w:val="0"/>
      <w:marTop w:val="0"/>
      <w:marBottom w:val="0"/>
      <w:divBdr>
        <w:top w:val="none" w:sz="0" w:space="0" w:color="auto"/>
        <w:left w:val="none" w:sz="0" w:space="0" w:color="auto"/>
        <w:bottom w:val="none" w:sz="0" w:space="0" w:color="auto"/>
        <w:right w:val="none" w:sz="0" w:space="0" w:color="auto"/>
      </w:divBdr>
      <w:divsChild>
        <w:div w:id="785537385">
          <w:marLeft w:val="0"/>
          <w:marRight w:val="0"/>
          <w:marTop w:val="0"/>
          <w:marBottom w:val="0"/>
          <w:divBdr>
            <w:top w:val="none" w:sz="0" w:space="0" w:color="auto"/>
            <w:left w:val="none" w:sz="0" w:space="0" w:color="auto"/>
            <w:bottom w:val="none" w:sz="0" w:space="0" w:color="auto"/>
            <w:right w:val="none" w:sz="0" w:space="0" w:color="auto"/>
          </w:divBdr>
        </w:div>
        <w:div w:id="540439163">
          <w:marLeft w:val="0"/>
          <w:marRight w:val="0"/>
          <w:marTop w:val="0"/>
          <w:marBottom w:val="0"/>
          <w:divBdr>
            <w:top w:val="none" w:sz="0" w:space="0" w:color="auto"/>
            <w:left w:val="none" w:sz="0" w:space="0" w:color="auto"/>
            <w:bottom w:val="none" w:sz="0" w:space="0" w:color="auto"/>
            <w:right w:val="none" w:sz="0" w:space="0" w:color="auto"/>
          </w:divBdr>
        </w:div>
        <w:div w:id="869609430">
          <w:marLeft w:val="0"/>
          <w:marRight w:val="0"/>
          <w:marTop w:val="0"/>
          <w:marBottom w:val="0"/>
          <w:divBdr>
            <w:top w:val="none" w:sz="0" w:space="0" w:color="auto"/>
            <w:left w:val="none" w:sz="0" w:space="0" w:color="auto"/>
            <w:bottom w:val="none" w:sz="0" w:space="0" w:color="auto"/>
            <w:right w:val="none" w:sz="0" w:space="0" w:color="auto"/>
          </w:divBdr>
        </w:div>
        <w:div w:id="492766224">
          <w:marLeft w:val="0"/>
          <w:marRight w:val="0"/>
          <w:marTop w:val="0"/>
          <w:marBottom w:val="0"/>
          <w:divBdr>
            <w:top w:val="none" w:sz="0" w:space="0" w:color="auto"/>
            <w:left w:val="none" w:sz="0" w:space="0" w:color="auto"/>
            <w:bottom w:val="none" w:sz="0" w:space="0" w:color="auto"/>
            <w:right w:val="none" w:sz="0" w:space="0" w:color="auto"/>
          </w:divBdr>
        </w:div>
        <w:div w:id="472598679">
          <w:marLeft w:val="0"/>
          <w:marRight w:val="0"/>
          <w:marTop w:val="0"/>
          <w:marBottom w:val="0"/>
          <w:divBdr>
            <w:top w:val="none" w:sz="0" w:space="0" w:color="auto"/>
            <w:left w:val="none" w:sz="0" w:space="0" w:color="auto"/>
            <w:bottom w:val="none" w:sz="0" w:space="0" w:color="auto"/>
            <w:right w:val="none" w:sz="0" w:space="0" w:color="auto"/>
          </w:divBdr>
        </w:div>
        <w:div w:id="54596887">
          <w:marLeft w:val="0"/>
          <w:marRight w:val="0"/>
          <w:marTop w:val="0"/>
          <w:marBottom w:val="0"/>
          <w:divBdr>
            <w:top w:val="none" w:sz="0" w:space="0" w:color="auto"/>
            <w:left w:val="none" w:sz="0" w:space="0" w:color="auto"/>
            <w:bottom w:val="none" w:sz="0" w:space="0" w:color="auto"/>
            <w:right w:val="none" w:sz="0" w:space="0" w:color="auto"/>
          </w:divBdr>
        </w:div>
        <w:div w:id="1193425163">
          <w:marLeft w:val="0"/>
          <w:marRight w:val="0"/>
          <w:marTop w:val="0"/>
          <w:marBottom w:val="0"/>
          <w:divBdr>
            <w:top w:val="none" w:sz="0" w:space="0" w:color="auto"/>
            <w:left w:val="none" w:sz="0" w:space="0" w:color="auto"/>
            <w:bottom w:val="none" w:sz="0" w:space="0" w:color="auto"/>
            <w:right w:val="none" w:sz="0" w:space="0" w:color="auto"/>
          </w:divBdr>
        </w:div>
        <w:div w:id="361976836">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6863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22-NTU-CS-1348</cp:lastModifiedBy>
  <cp:revision>4</cp:revision>
  <dcterms:created xsi:type="dcterms:W3CDTF">2024-12-24T16:22:00Z</dcterms:created>
  <dcterms:modified xsi:type="dcterms:W3CDTF">2024-12-24T18:03:00Z</dcterms:modified>
  <cp:category/>
</cp:coreProperties>
</file>